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6"/>
        <w:rPr>
          <w:rFonts w:hint="default"/>
          <w:b/>
          <w:sz w:val="40"/>
          <w:lang w:val="en-US"/>
        </w:rPr>
      </w:pPr>
      <w:r>
        <w:rPr>
          <w:rFonts w:hint="default"/>
          <w:b/>
          <w:sz w:val="40"/>
          <w:lang w:val="en-US"/>
        </w:rPr>
        <w:t>Source Code:-</w:t>
      </w:r>
    </w:p>
    <w:p>
      <w:pPr>
        <w:pStyle w:val="6"/>
        <w:spacing w:before="2"/>
        <w:rPr>
          <w:b/>
          <w:sz w:val="45"/>
        </w:rPr>
      </w:pPr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Symbol" w:hAnsi="Symbol"/>
        </w:rPr>
      </w:pPr>
      <w:r>
        <w:t>Class.java</w:t>
      </w:r>
    </w:p>
    <w:p>
      <w:pPr>
        <w:spacing w:before="255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package</w:t>
      </w:r>
      <w:r>
        <w:rPr>
          <w:rFonts w:ascii="Consolas"/>
          <w:b/>
          <w:color w:val="7E0054"/>
          <w:spacing w:val="-9"/>
          <w:sz w:val="20"/>
        </w:rPr>
        <w:t xml:space="preserve"> </w:t>
      </w:r>
      <w:r>
        <w:rPr>
          <w:rFonts w:ascii="Consolas"/>
          <w:sz w:val="20"/>
        </w:rPr>
        <w:t>core.model;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class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Class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 w:line="480" w:lineRule="auto"/>
        <w:ind w:left="820" w:right="621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private</w:t>
      </w:r>
      <w:r>
        <w:rPr>
          <w:rFonts w:ascii="Consolas"/>
          <w:b/>
          <w:color w:val="7E0054"/>
          <w:spacing w:val="109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110"/>
          <w:sz w:val="20"/>
        </w:rPr>
        <w:t xml:space="preserve"> 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private </w:t>
      </w:r>
      <w:r>
        <w:rPr>
          <w:rFonts w:ascii="Consolas"/>
          <w:sz w:val="20"/>
        </w:rPr>
        <w:t xml:space="preserve">String </w:t>
      </w:r>
      <w:r>
        <w:rPr>
          <w:rFonts w:ascii="Consolas"/>
          <w:color w:val="0000C0"/>
          <w:sz w:val="20"/>
        </w:rPr>
        <w:t>section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private </w:t>
      </w:r>
      <w:r>
        <w:rPr>
          <w:rFonts w:ascii="Consolas"/>
          <w:sz w:val="20"/>
        </w:rPr>
        <w:t xml:space="preserve">String </w:t>
      </w:r>
      <w:r>
        <w:rPr>
          <w:rFonts w:ascii="Consolas"/>
          <w:color w:val="0000C0"/>
          <w:sz w:val="20"/>
        </w:rPr>
        <w:t>teacher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private </w:t>
      </w:r>
      <w:r>
        <w:rPr>
          <w:rFonts w:ascii="Consolas"/>
          <w:sz w:val="20"/>
        </w:rPr>
        <w:t xml:space="preserve">String </w:t>
      </w:r>
      <w:r>
        <w:rPr>
          <w:rFonts w:ascii="Consolas"/>
          <w:color w:val="0000C0"/>
          <w:sz w:val="20"/>
        </w:rPr>
        <w:t>subject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private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sz w:val="20"/>
        </w:rPr>
        <w:t xml:space="preserve">String </w:t>
      </w:r>
      <w:r>
        <w:rPr>
          <w:rFonts w:ascii="Consolas"/>
          <w:color w:val="0000C0"/>
          <w:sz w:val="20"/>
        </w:rPr>
        <w:t>time</w:t>
      </w:r>
      <w:r>
        <w:rPr>
          <w:rFonts w:ascii="Consolas"/>
          <w:sz w:val="20"/>
        </w:rPr>
        <w:t>;</w:t>
      </w:r>
    </w:p>
    <w:p>
      <w:pPr>
        <w:spacing w:before="3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w w:val="95"/>
          <w:sz w:val="20"/>
        </w:rPr>
        <w:t>public</w:t>
      </w:r>
      <w:r>
        <w:rPr>
          <w:rFonts w:ascii="Consolas"/>
          <w:b/>
          <w:color w:val="7E0054"/>
          <w:spacing w:val="9"/>
          <w:w w:val="95"/>
          <w:sz w:val="20"/>
        </w:rPr>
        <w:t xml:space="preserve"> </w:t>
      </w:r>
      <w:r>
        <w:rPr>
          <w:rFonts w:ascii="Consolas"/>
          <w:w w:val="95"/>
          <w:sz w:val="20"/>
        </w:rPr>
        <w:t>Class(</w:t>
      </w:r>
      <w:r>
        <w:rPr>
          <w:rFonts w:ascii="Consolas"/>
          <w:b/>
          <w:color w:val="7E0054"/>
          <w:w w:val="95"/>
          <w:sz w:val="20"/>
        </w:rPr>
        <w:t>int</w:t>
      </w:r>
      <w:r>
        <w:rPr>
          <w:rFonts w:ascii="Consolas"/>
          <w:b/>
          <w:color w:val="7E0054"/>
          <w:spacing w:val="13"/>
          <w:w w:val="95"/>
          <w:sz w:val="20"/>
        </w:rPr>
        <w:t xml:space="preserve"> </w:t>
      </w:r>
      <w:r>
        <w:rPr>
          <w:rFonts w:ascii="Consolas"/>
          <w:color w:val="6A3D3D"/>
          <w:w w:val="95"/>
          <w:sz w:val="20"/>
        </w:rPr>
        <w:t>id</w:t>
      </w:r>
      <w:r>
        <w:rPr>
          <w:rFonts w:ascii="Consolas"/>
          <w:w w:val="95"/>
          <w:sz w:val="20"/>
        </w:rPr>
        <w:t>,</w:t>
      </w:r>
      <w:r>
        <w:rPr>
          <w:rFonts w:ascii="Consolas"/>
          <w:spacing w:val="12"/>
          <w:w w:val="95"/>
          <w:sz w:val="20"/>
        </w:rPr>
        <w:t xml:space="preserve"> </w:t>
      </w:r>
      <w:r>
        <w:rPr>
          <w:rFonts w:ascii="Consolas"/>
          <w:w w:val="95"/>
          <w:sz w:val="20"/>
        </w:rPr>
        <w:t>String</w:t>
      </w:r>
      <w:r>
        <w:rPr>
          <w:rFonts w:ascii="Consolas"/>
          <w:spacing w:val="15"/>
          <w:w w:val="95"/>
          <w:sz w:val="20"/>
        </w:rPr>
        <w:t xml:space="preserve"> </w:t>
      </w:r>
      <w:r>
        <w:rPr>
          <w:rFonts w:ascii="Consolas"/>
          <w:color w:val="6A3D3D"/>
          <w:w w:val="95"/>
          <w:sz w:val="20"/>
        </w:rPr>
        <w:t>section</w:t>
      </w:r>
      <w:r>
        <w:rPr>
          <w:rFonts w:ascii="Consolas"/>
          <w:w w:val="95"/>
          <w:sz w:val="20"/>
        </w:rPr>
        <w:t>,</w:t>
      </w:r>
      <w:r>
        <w:rPr>
          <w:rFonts w:ascii="Consolas"/>
          <w:spacing w:val="9"/>
          <w:w w:val="95"/>
          <w:sz w:val="20"/>
        </w:rPr>
        <w:t xml:space="preserve"> </w:t>
      </w:r>
      <w:r>
        <w:rPr>
          <w:rFonts w:ascii="Consolas"/>
          <w:w w:val="95"/>
          <w:sz w:val="20"/>
        </w:rPr>
        <w:t>String</w:t>
      </w:r>
      <w:r>
        <w:rPr>
          <w:rFonts w:ascii="Consolas"/>
          <w:spacing w:val="14"/>
          <w:w w:val="95"/>
          <w:sz w:val="20"/>
        </w:rPr>
        <w:t xml:space="preserve"> </w:t>
      </w:r>
      <w:r>
        <w:rPr>
          <w:rFonts w:ascii="Consolas"/>
          <w:color w:val="6A3D3D"/>
          <w:w w:val="95"/>
          <w:sz w:val="20"/>
        </w:rPr>
        <w:t>teacher</w:t>
      </w:r>
      <w:r>
        <w:rPr>
          <w:rFonts w:ascii="Consolas"/>
          <w:w w:val="95"/>
          <w:sz w:val="20"/>
        </w:rPr>
        <w:t>,</w:t>
      </w:r>
      <w:r>
        <w:rPr>
          <w:rFonts w:ascii="Consolas"/>
          <w:spacing w:val="10"/>
          <w:w w:val="95"/>
          <w:sz w:val="20"/>
        </w:rPr>
        <w:t xml:space="preserve"> </w:t>
      </w:r>
      <w:r>
        <w:rPr>
          <w:rFonts w:ascii="Consolas"/>
          <w:w w:val="95"/>
          <w:sz w:val="20"/>
        </w:rPr>
        <w:t>String</w:t>
      </w:r>
      <w:r>
        <w:rPr>
          <w:rFonts w:ascii="Consolas"/>
          <w:spacing w:val="10"/>
          <w:w w:val="95"/>
          <w:sz w:val="20"/>
        </w:rPr>
        <w:t xml:space="preserve"> </w:t>
      </w:r>
      <w:r>
        <w:rPr>
          <w:rFonts w:ascii="Consolas"/>
          <w:color w:val="6A3D3D"/>
          <w:w w:val="95"/>
          <w:sz w:val="20"/>
        </w:rPr>
        <w:t>subject</w:t>
      </w:r>
      <w:r>
        <w:rPr>
          <w:rFonts w:ascii="Consolas"/>
          <w:w w:val="95"/>
          <w:sz w:val="20"/>
        </w:rPr>
        <w:t>,</w:t>
      </w:r>
      <w:r>
        <w:rPr>
          <w:rFonts w:ascii="Consolas"/>
          <w:spacing w:val="9"/>
          <w:w w:val="95"/>
          <w:sz w:val="20"/>
        </w:rPr>
        <w:t xml:space="preserve"> </w:t>
      </w:r>
      <w:r>
        <w:rPr>
          <w:rFonts w:ascii="Consolas"/>
          <w:w w:val="95"/>
          <w:sz w:val="20"/>
        </w:rPr>
        <w:t>String</w:t>
      </w:r>
      <w:r>
        <w:rPr>
          <w:rFonts w:ascii="Consolas"/>
          <w:spacing w:val="11"/>
          <w:w w:val="95"/>
          <w:sz w:val="20"/>
        </w:rPr>
        <w:t xml:space="preserve"> </w:t>
      </w:r>
      <w:r>
        <w:rPr>
          <w:rFonts w:ascii="Consolas"/>
          <w:color w:val="6A3D3D"/>
          <w:w w:val="95"/>
          <w:sz w:val="20"/>
        </w:rPr>
        <w:t>time</w:t>
      </w:r>
      <w:r>
        <w:rPr>
          <w:rFonts w:ascii="Consolas"/>
          <w:w w:val="95"/>
          <w:sz w:val="20"/>
        </w:rPr>
        <w:t>)</w:t>
      </w:r>
    </w:p>
    <w:p>
      <w:pPr>
        <w:spacing w:before="37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{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 w:line="482" w:lineRule="auto"/>
        <w:ind w:left="1540" w:right="6605" w:firstLine="0"/>
        <w:jc w:val="both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super</w:t>
      </w:r>
      <w:r>
        <w:rPr>
          <w:rFonts w:ascii="Consolas"/>
          <w:sz w:val="20"/>
        </w:rPr>
        <w:t>();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color w:val="0000C0"/>
          <w:spacing w:val="-5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spacing w:before="0" w:line="482" w:lineRule="auto"/>
        <w:ind w:left="1540" w:right="5508" w:firstLine="0"/>
        <w:jc w:val="both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section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section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teacher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teacher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subject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subject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time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time</w:t>
      </w:r>
      <w:r>
        <w:rPr>
          <w:rFonts w:ascii="Consolas"/>
          <w:sz w:val="20"/>
        </w:rPr>
        <w:t>;</w:t>
      </w:r>
    </w:p>
    <w:p>
      <w:pPr>
        <w:spacing w:before="0" w:line="228" w:lineRule="exact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getId()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setId(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)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spacing w:before="4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color w:val="0000C0"/>
          <w:spacing w:val="-4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getSection()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color w:val="0000C0"/>
          <w:sz w:val="20"/>
        </w:rPr>
        <w:t>section</w:t>
      </w:r>
      <w:r>
        <w:rPr>
          <w:rFonts w:ascii="Consolas"/>
          <w:sz w:val="20"/>
        </w:rPr>
        <w:t>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setSection(String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section</w:t>
      </w:r>
      <w:r>
        <w:rPr>
          <w:rFonts w:ascii="Consolas"/>
          <w:sz w:val="20"/>
        </w:rPr>
        <w:t>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section</w:t>
      </w:r>
      <w:r>
        <w:rPr>
          <w:rFonts w:ascii="Consolas"/>
          <w:color w:val="0000C0"/>
          <w:spacing w:val="-6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section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  <w:shd w:val="clear" w:color="auto" w:fill="C0C0C0"/>
        </w:rPr>
        <w:t>String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getTeacher()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9"/>
        <w:rPr>
          <w:rFonts w:ascii="Consolas"/>
          <w:sz w:val="14"/>
        </w:rPr>
      </w:pPr>
    </w:p>
    <w:p>
      <w:pPr>
        <w:spacing w:before="64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  <w:shd w:val="clear" w:color="auto" w:fill="C0C0C0"/>
        </w:rPr>
        <w:t>return</w:t>
      </w:r>
      <w:r>
        <w:rPr>
          <w:rFonts w:ascii="Consolas"/>
          <w:b/>
          <w:color w:val="7E0054"/>
          <w:spacing w:val="-5"/>
          <w:sz w:val="20"/>
          <w:shd w:val="clear" w:color="auto" w:fill="C0C0C0"/>
        </w:rPr>
        <w:t xml:space="preserve"> </w:t>
      </w:r>
      <w:r>
        <w:rPr>
          <w:rFonts w:ascii="Consolas"/>
          <w:color w:val="0000C0"/>
          <w:sz w:val="20"/>
          <w:shd w:val="clear" w:color="auto" w:fill="C0C0C0"/>
        </w:rPr>
        <w:t>teacher</w:t>
      </w:r>
      <w:r>
        <w:rPr>
          <w:rFonts w:ascii="Consolas"/>
          <w:sz w:val="20"/>
          <w:shd w:val="clear" w:color="auto" w:fill="C0C0C0"/>
        </w:rPr>
        <w:t>;</w:t>
      </w:r>
    </w:p>
    <w:p>
      <w:pPr>
        <w:pStyle w:val="6"/>
        <w:spacing w:before="5"/>
        <w:rPr>
          <w:rFonts w:ascii="Consolas"/>
          <w:sz w:val="14"/>
        </w:rPr>
      </w:pPr>
    </w:p>
    <w:p>
      <w:pPr>
        <w:spacing w:before="65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setTeacher(String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teacher</w:t>
      </w:r>
      <w:r>
        <w:rPr>
          <w:rFonts w:ascii="Consolas"/>
          <w:sz w:val="20"/>
        </w:rPr>
        <w:t>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teacher</w:t>
      </w:r>
      <w:r>
        <w:rPr>
          <w:rFonts w:ascii="Consolas"/>
          <w:color w:val="0000C0"/>
          <w:spacing w:val="-6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teacher</w:t>
      </w:r>
      <w:r>
        <w:rPr>
          <w:rFonts w:ascii="Consolas"/>
          <w:sz w:val="20"/>
        </w:rPr>
        <w:t>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getSubject()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color w:val="0000C0"/>
          <w:sz w:val="20"/>
        </w:rPr>
        <w:t>subject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setSubject(String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subject</w:t>
      </w:r>
      <w:r>
        <w:rPr>
          <w:rFonts w:ascii="Consolas"/>
          <w:sz w:val="20"/>
        </w:rPr>
        <w:t>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subject</w:t>
      </w:r>
      <w:r>
        <w:rPr>
          <w:rFonts w:ascii="Consolas"/>
          <w:color w:val="0000C0"/>
          <w:spacing w:val="-6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subject</w:t>
      </w:r>
      <w:r>
        <w:rPr>
          <w:rFonts w:ascii="Consolas"/>
          <w:sz w:val="20"/>
        </w:rPr>
        <w:t>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getTime()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time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setTime(String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time</w:t>
      </w:r>
      <w:r>
        <w:rPr>
          <w:rFonts w:ascii="Consolas"/>
          <w:sz w:val="20"/>
        </w:rPr>
        <w:t>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time</w:t>
      </w:r>
      <w:r>
        <w:rPr>
          <w:rFonts w:ascii="Consolas"/>
          <w:color w:val="0000C0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time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821"/>
        </w:tabs>
        <w:spacing w:before="81" w:after="0" w:line="240" w:lineRule="auto"/>
        <w:ind w:left="820" w:right="0" w:hanging="361"/>
        <w:jc w:val="left"/>
        <w:rPr>
          <w:rFonts w:ascii="Symbol" w:hAnsi="Symbol"/>
          <w:sz w:val="40"/>
        </w:rPr>
      </w:pPr>
      <w:r>
        <w:t>Student.java</w:t>
      </w:r>
    </w:p>
    <w:p>
      <w:pPr>
        <w:spacing w:before="256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package</w:t>
      </w:r>
      <w:r>
        <w:rPr>
          <w:rFonts w:ascii="Consolas"/>
          <w:b/>
          <w:color w:val="7E0054"/>
          <w:spacing w:val="-9"/>
          <w:sz w:val="20"/>
        </w:rPr>
        <w:t xml:space="preserve"> </w:t>
      </w:r>
      <w:r>
        <w:rPr>
          <w:rFonts w:ascii="Consolas"/>
          <w:sz w:val="20"/>
        </w:rPr>
        <w:t>core.model;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0" w:lineRule="auto"/>
        <w:ind w:left="820" w:right="6430" w:hanging="72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public class </w:t>
      </w:r>
      <w:r>
        <w:rPr>
          <w:rFonts w:ascii="Consolas"/>
          <w:sz w:val="20"/>
        </w:rPr>
        <w:t>Student {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private int 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private </w:t>
      </w:r>
      <w:r>
        <w:rPr>
          <w:rFonts w:ascii="Consolas"/>
          <w:sz w:val="20"/>
        </w:rPr>
        <w:t xml:space="preserve">String </w:t>
      </w:r>
      <w:r>
        <w:rPr>
          <w:rFonts w:ascii="Consolas"/>
          <w:color w:val="0000C0"/>
          <w:sz w:val="20"/>
        </w:rPr>
        <w:t>fname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private </w:t>
      </w:r>
      <w:r>
        <w:rPr>
          <w:rFonts w:ascii="Consolas"/>
          <w:sz w:val="20"/>
        </w:rPr>
        <w:t xml:space="preserve">String </w:t>
      </w:r>
      <w:r>
        <w:rPr>
          <w:rFonts w:ascii="Consolas"/>
          <w:color w:val="0000C0"/>
          <w:sz w:val="20"/>
        </w:rPr>
        <w:t>lname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private int </w:t>
      </w:r>
      <w:r>
        <w:rPr>
          <w:rFonts w:ascii="Consolas"/>
          <w:color w:val="0000C0"/>
          <w:sz w:val="20"/>
        </w:rPr>
        <w:t>age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private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1"/>
          <w:sz w:val="20"/>
        </w:rPr>
        <w:t xml:space="preserve"> </w:t>
      </w:r>
      <w:r>
        <w:rPr>
          <w:rFonts w:ascii="Consolas"/>
          <w:color w:val="0000C0"/>
          <w:sz w:val="20"/>
        </w:rPr>
        <w:t>aclass</w:t>
      </w:r>
      <w:r>
        <w:rPr>
          <w:rFonts w:ascii="Consolas"/>
          <w:sz w:val="20"/>
        </w:rPr>
        <w:t>;</w:t>
      </w:r>
    </w:p>
    <w:p>
      <w:pPr>
        <w:spacing w:before="6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sz w:val="20"/>
        </w:rPr>
        <w:t>Student(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fname</w:t>
      </w:r>
      <w:r>
        <w:rPr>
          <w:rFonts w:ascii="Consolas"/>
          <w:sz w:val="20"/>
        </w:rPr>
        <w:t>,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lname</w:t>
      </w:r>
      <w:r>
        <w:rPr>
          <w:rFonts w:ascii="Consolas"/>
          <w:sz w:val="20"/>
        </w:rPr>
        <w:t>,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color w:val="6A3D3D"/>
          <w:sz w:val="20"/>
        </w:rPr>
        <w:t>age</w:t>
      </w:r>
      <w:r>
        <w:rPr>
          <w:rFonts w:ascii="Consolas"/>
          <w:sz w:val="20"/>
        </w:rPr>
        <w:t>,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color w:val="6A3D3D"/>
          <w:sz w:val="20"/>
        </w:rPr>
        <w:t>aclass</w:t>
      </w:r>
      <w:r>
        <w:rPr>
          <w:rFonts w:ascii="Consolas"/>
          <w:sz w:val="20"/>
        </w:rPr>
        <w:t>)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 w:line="482" w:lineRule="auto"/>
        <w:ind w:left="1540" w:right="6596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super</w:t>
      </w:r>
      <w:r>
        <w:rPr>
          <w:rFonts w:ascii="Consolas"/>
          <w:sz w:val="20"/>
        </w:rPr>
        <w:t>();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color w:val="0000C0"/>
          <w:spacing w:val="-5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spacing w:before="0" w:line="480" w:lineRule="auto"/>
        <w:ind w:left="1540" w:right="5721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fname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fname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lname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lname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age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age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aclass</w:t>
      </w:r>
      <w:r>
        <w:rPr>
          <w:rFonts w:ascii="Consolas"/>
          <w:color w:val="0000C0"/>
          <w:spacing w:val="-4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color w:val="6A3D3D"/>
          <w:sz w:val="20"/>
        </w:rPr>
        <w:t>aclass</w:t>
      </w:r>
      <w:r>
        <w:rPr>
          <w:rFonts w:ascii="Consolas"/>
          <w:sz w:val="20"/>
        </w:rPr>
        <w:t>;</w:t>
      </w:r>
    </w:p>
    <w:p>
      <w:pPr>
        <w:spacing w:before="3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getId()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setId(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)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color w:val="0000C0"/>
          <w:spacing w:val="-4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getFname()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fname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setFname(String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fname</w:t>
      </w:r>
      <w:r>
        <w:rPr>
          <w:rFonts w:ascii="Consolas"/>
          <w:sz w:val="20"/>
        </w:rPr>
        <w:t>)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fname</w:t>
      </w:r>
      <w:r>
        <w:rPr>
          <w:rFonts w:ascii="Consolas"/>
          <w:color w:val="0000C0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A3D3D"/>
          <w:sz w:val="20"/>
        </w:rPr>
        <w:t>fname</w:t>
      </w:r>
      <w:r>
        <w:rPr>
          <w:rFonts w:ascii="Consolas"/>
          <w:sz w:val="20"/>
        </w:rPr>
        <w:t>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spacing w:before="4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getLname()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lname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setLname(String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lname</w:t>
      </w:r>
      <w:r>
        <w:rPr>
          <w:rFonts w:ascii="Consolas"/>
          <w:sz w:val="20"/>
        </w:rPr>
        <w:t>)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lname</w:t>
      </w:r>
      <w:r>
        <w:rPr>
          <w:rFonts w:ascii="Consolas"/>
          <w:color w:val="0000C0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A3D3D"/>
          <w:sz w:val="20"/>
        </w:rPr>
        <w:t>lname</w:t>
      </w:r>
      <w:r>
        <w:rPr>
          <w:rFonts w:ascii="Consolas"/>
          <w:sz w:val="20"/>
        </w:rPr>
        <w:t>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getAge()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spacing w:before="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age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setAge(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color w:val="6A3D3D"/>
          <w:sz w:val="20"/>
        </w:rPr>
        <w:t>age</w:t>
      </w:r>
      <w:r>
        <w:rPr>
          <w:rFonts w:ascii="Consolas"/>
          <w:sz w:val="20"/>
        </w:rPr>
        <w:t>)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age</w:t>
      </w:r>
      <w:r>
        <w:rPr>
          <w:rFonts w:ascii="Consolas"/>
          <w:color w:val="0000C0"/>
          <w:spacing w:val="-4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color w:val="6A3D3D"/>
          <w:sz w:val="20"/>
        </w:rPr>
        <w:t>age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sz w:val="20"/>
        </w:rPr>
        <w:t>getAclass()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color w:val="0000C0"/>
          <w:sz w:val="20"/>
        </w:rPr>
        <w:t>aclass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sz w:val="20"/>
        </w:rPr>
        <w:t>setAclass(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aclass</w:t>
      </w:r>
      <w:r>
        <w:rPr>
          <w:rFonts w:ascii="Consolas"/>
          <w:sz w:val="20"/>
        </w:rPr>
        <w:t>)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aclass</w:t>
      </w:r>
      <w:r>
        <w:rPr>
          <w:rFonts w:ascii="Consolas"/>
          <w:color w:val="0000C0"/>
          <w:spacing w:val="-3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A3D3D"/>
          <w:sz w:val="20"/>
        </w:rPr>
        <w:t>aclass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636363"/>
          <w:sz w:val="20"/>
        </w:rPr>
        <w:t>@Override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toString()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9"/>
        <w:rPr>
          <w:rFonts w:ascii="Consolas"/>
          <w:sz w:val="19"/>
        </w:rPr>
      </w:pPr>
    </w:p>
    <w:p>
      <w:pPr>
        <w:spacing w:before="0" w:line="280" w:lineRule="auto"/>
        <w:ind w:left="100" w:right="0" w:firstLine="1439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9"/>
          <w:sz w:val="20"/>
        </w:rPr>
        <w:t xml:space="preserve"> </w:t>
      </w:r>
      <w:r>
        <w:rPr>
          <w:rFonts w:ascii="Consolas"/>
          <w:color w:val="2A00FF"/>
          <w:sz w:val="20"/>
        </w:rPr>
        <w:t>"Student</w:t>
      </w:r>
      <w:r>
        <w:rPr>
          <w:rFonts w:ascii="Consolas"/>
          <w:color w:val="2A00FF"/>
          <w:spacing w:val="-11"/>
          <w:sz w:val="20"/>
        </w:rPr>
        <w:t xml:space="preserve"> </w:t>
      </w:r>
      <w:r>
        <w:rPr>
          <w:rFonts w:ascii="Consolas"/>
          <w:color w:val="2A00FF"/>
          <w:sz w:val="20"/>
        </w:rPr>
        <w:t>[id="</w:t>
      </w:r>
      <w:r>
        <w:rPr>
          <w:rFonts w:ascii="Consolas"/>
          <w:color w:val="2A00FF"/>
          <w:spacing w:val="-7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color w:val="0000C0"/>
          <w:spacing w:val="-8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color w:val="2A00FF"/>
          <w:sz w:val="20"/>
        </w:rPr>
        <w:t>",</w:t>
      </w:r>
      <w:r>
        <w:rPr>
          <w:rFonts w:ascii="Consolas"/>
          <w:color w:val="2A00FF"/>
          <w:spacing w:val="-9"/>
          <w:sz w:val="20"/>
        </w:rPr>
        <w:t xml:space="preserve"> </w:t>
      </w:r>
      <w:r>
        <w:rPr>
          <w:rFonts w:ascii="Consolas"/>
          <w:color w:val="2A00FF"/>
          <w:sz w:val="20"/>
        </w:rPr>
        <w:t>fname="</w:t>
      </w:r>
      <w:r>
        <w:rPr>
          <w:rFonts w:ascii="Consolas"/>
          <w:color w:val="2A00FF"/>
          <w:spacing w:val="-7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color w:val="0000C0"/>
          <w:sz w:val="20"/>
        </w:rPr>
        <w:t>fname</w:t>
      </w:r>
      <w:r>
        <w:rPr>
          <w:rFonts w:ascii="Consolas"/>
          <w:color w:val="0000C0"/>
          <w:spacing w:val="-8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color w:val="2A00FF"/>
          <w:sz w:val="20"/>
        </w:rPr>
        <w:t>",</w:t>
      </w:r>
      <w:r>
        <w:rPr>
          <w:rFonts w:ascii="Consolas"/>
          <w:color w:val="2A00FF"/>
          <w:spacing w:val="-9"/>
          <w:sz w:val="20"/>
        </w:rPr>
        <w:t xml:space="preserve"> </w:t>
      </w:r>
      <w:r>
        <w:rPr>
          <w:rFonts w:ascii="Consolas"/>
          <w:color w:val="2A00FF"/>
          <w:sz w:val="20"/>
        </w:rPr>
        <w:t>lname="</w:t>
      </w:r>
      <w:r>
        <w:rPr>
          <w:rFonts w:ascii="Consolas"/>
          <w:color w:val="2A00FF"/>
          <w:spacing w:val="-6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color w:val="0000C0"/>
          <w:sz w:val="20"/>
        </w:rPr>
        <w:t>lname</w:t>
      </w:r>
      <w:r>
        <w:rPr>
          <w:rFonts w:ascii="Consolas"/>
          <w:color w:val="0000C0"/>
          <w:spacing w:val="-9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color w:val="2A00FF"/>
          <w:sz w:val="20"/>
        </w:rPr>
        <w:t>",</w:t>
      </w:r>
      <w:r>
        <w:rPr>
          <w:rFonts w:ascii="Consolas"/>
          <w:color w:val="2A00FF"/>
          <w:spacing w:val="-107"/>
          <w:sz w:val="20"/>
        </w:rPr>
        <w:t xml:space="preserve"> </w:t>
      </w:r>
      <w:r>
        <w:rPr>
          <w:rFonts w:ascii="Consolas"/>
          <w:color w:val="2A00FF"/>
          <w:sz w:val="20"/>
        </w:rPr>
        <w:t xml:space="preserve">age=" </w:t>
      </w:r>
      <w:r>
        <w:rPr>
          <w:rFonts w:ascii="Consolas"/>
          <w:sz w:val="20"/>
        </w:rPr>
        <w:t>+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color w:val="0000C0"/>
          <w:sz w:val="20"/>
        </w:rPr>
        <w:t>age</w:t>
      </w:r>
      <w:r>
        <w:rPr>
          <w:rFonts w:ascii="Consolas"/>
          <w:color w:val="0000C0"/>
          <w:spacing w:val="1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2A00FF"/>
          <w:sz w:val="20"/>
        </w:rPr>
        <w:t>", aclass="</w:t>
      </w:r>
      <w:r>
        <w:rPr>
          <w:rFonts w:ascii="Consolas"/>
          <w:color w:val="2A00FF"/>
          <w:spacing w:val="3"/>
          <w:sz w:val="20"/>
        </w:rPr>
        <w:t xml:space="preserve"> </w:t>
      </w:r>
      <w:r>
        <w:rPr>
          <w:rFonts w:ascii="Consolas"/>
          <w:sz w:val="20"/>
        </w:rPr>
        <w:t xml:space="preserve">+ </w:t>
      </w:r>
      <w:r>
        <w:rPr>
          <w:rFonts w:ascii="Consolas"/>
          <w:color w:val="0000C0"/>
          <w:sz w:val="20"/>
        </w:rPr>
        <w:t>aclass</w:t>
      </w:r>
    </w:p>
    <w:p>
      <w:pPr>
        <w:pStyle w:val="6"/>
        <w:spacing w:before="7"/>
        <w:rPr>
          <w:rFonts w:ascii="Consolas"/>
          <w:sz w:val="16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+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2A00FF"/>
          <w:sz w:val="20"/>
        </w:rPr>
        <w:t>"]"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Symbol" w:hAnsi="Symbol"/>
          <w:sz w:val="20"/>
        </w:rPr>
      </w:pPr>
      <w:r>
        <w:t>Subject.java</w:t>
      </w:r>
    </w:p>
    <w:p>
      <w:pPr>
        <w:pStyle w:val="6"/>
        <w:spacing w:before="9"/>
        <w:rPr>
          <w:b/>
          <w:sz w:val="15"/>
        </w:rPr>
      </w:pPr>
    </w:p>
    <w:p>
      <w:pPr>
        <w:spacing w:before="64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package</w:t>
      </w:r>
      <w:r>
        <w:rPr>
          <w:rFonts w:ascii="Consolas"/>
          <w:b/>
          <w:color w:val="7E0054"/>
          <w:spacing w:val="-9"/>
          <w:sz w:val="20"/>
        </w:rPr>
        <w:t xml:space="preserve"> </w:t>
      </w:r>
      <w:r>
        <w:rPr>
          <w:rFonts w:ascii="Consolas"/>
          <w:sz w:val="20"/>
        </w:rPr>
        <w:t>core.model;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spacing w:before="8"/>
        <w:rPr>
          <w:rFonts w:ascii="Consolas"/>
          <w:sz w:val="29"/>
        </w:rPr>
      </w:pPr>
    </w:p>
    <w:p>
      <w:pPr>
        <w:spacing w:before="64"/>
        <w:ind w:left="0" w:right="7058" w:firstLine="0"/>
        <w:jc w:val="righ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class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Subject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0" w:right="7107" w:firstLine="0"/>
        <w:jc w:val="righ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private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private</w:t>
      </w:r>
      <w:r>
        <w:rPr>
          <w:rFonts w:ascii="Consolas"/>
          <w:b/>
          <w:color w:val="7E0054"/>
          <w:spacing w:val="-7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name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private</w:t>
      </w:r>
      <w:r>
        <w:rPr>
          <w:rFonts w:ascii="Consolas"/>
          <w:b/>
          <w:color w:val="7E0054"/>
          <w:spacing w:val="-8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shortcut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sz w:val="20"/>
        </w:rPr>
        <w:t>Subject(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name</w:t>
      </w:r>
      <w:r>
        <w:rPr>
          <w:rFonts w:ascii="Consolas"/>
          <w:sz w:val="20"/>
        </w:rPr>
        <w:t>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 xml:space="preserve">String </w:t>
      </w:r>
      <w:r>
        <w:rPr>
          <w:rFonts w:ascii="Consolas"/>
          <w:color w:val="6A3D3D"/>
          <w:sz w:val="20"/>
        </w:rPr>
        <w:t>shortcut</w:t>
      </w:r>
      <w:r>
        <w:rPr>
          <w:rFonts w:ascii="Consolas"/>
          <w:color w:val="6A3D3D"/>
          <w:spacing w:val="-3"/>
          <w:sz w:val="20"/>
        </w:rPr>
        <w:t xml:space="preserve"> </w:t>
      </w:r>
      <w:r>
        <w:rPr>
          <w:rFonts w:ascii="Consolas"/>
          <w:sz w:val="20"/>
        </w:rPr>
        <w:t>)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spacing w:before="0" w:line="482" w:lineRule="auto"/>
        <w:ind w:left="1540" w:right="6596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super</w:t>
      </w:r>
      <w:r>
        <w:rPr>
          <w:rFonts w:ascii="Consolas"/>
          <w:sz w:val="20"/>
        </w:rPr>
        <w:t>();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color w:val="0000C0"/>
          <w:spacing w:val="-5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spacing w:before="0" w:line="231" w:lineRule="exact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name</w:t>
      </w:r>
      <w:r>
        <w:rPr>
          <w:rFonts w:ascii="Consolas"/>
          <w:color w:val="0000C0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name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shortcut</w:t>
      </w:r>
      <w:r>
        <w:rPr>
          <w:rFonts w:ascii="Consolas"/>
          <w:color w:val="0000C0"/>
          <w:spacing w:val="-5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shortcut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getId()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setId(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)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color w:val="0000C0"/>
          <w:spacing w:val="-4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getShortcut()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color w:val="0000C0"/>
          <w:sz w:val="20"/>
        </w:rPr>
        <w:t>shortcut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setShortcut(String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shortcut</w:t>
      </w:r>
      <w:r>
        <w:rPr>
          <w:rFonts w:ascii="Consolas"/>
          <w:sz w:val="20"/>
        </w:rPr>
        <w:t>)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shortcut</w:t>
      </w:r>
      <w:r>
        <w:rPr>
          <w:rFonts w:ascii="Consolas"/>
          <w:color w:val="0000C0"/>
          <w:spacing w:val="-5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shortcut</w:t>
      </w:r>
      <w:r>
        <w:rPr>
          <w:rFonts w:ascii="Consolas"/>
          <w:sz w:val="20"/>
        </w:rPr>
        <w:t>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spacing w:before="4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getName()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name</w:t>
      </w:r>
      <w:r>
        <w:rPr>
          <w:rFonts w:ascii="Consolas"/>
          <w:sz w:val="20"/>
        </w:rPr>
        <w:t>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setName(String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name</w:t>
      </w:r>
      <w:r>
        <w:rPr>
          <w:rFonts w:ascii="Consolas"/>
          <w:sz w:val="20"/>
        </w:rPr>
        <w:t>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name</w:t>
      </w:r>
      <w:r>
        <w:rPr>
          <w:rFonts w:ascii="Consolas"/>
          <w:color w:val="0000C0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name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rFonts w:ascii="Symbol" w:hAnsi="Symbol"/>
          <w:sz w:val="20"/>
        </w:rPr>
      </w:pPr>
      <w:r>
        <w:t>Teacher.java</w:t>
      </w:r>
    </w:p>
    <w:p>
      <w:pPr>
        <w:pStyle w:val="6"/>
        <w:spacing w:before="10"/>
        <w:rPr>
          <w:b/>
          <w:sz w:val="15"/>
        </w:rPr>
      </w:pPr>
    </w:p>
    <w:p>
      <w:pPr>
        <w:spacing w:before="65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package</w:t>
      </w:r>
      <w:r>
        <w:rPr>
          <w:rFonts w:ascii="Consolas"/>
          <w:b/>
          <w:color w:val="7E0054"/>
          <w:spacing w:val="-9"/>
          <w:sz w:val="20"/>
        </w:rPr>
        <w:t xml:space="preserve"> </w:t>
      </w:r>
      <w:r>
        <w:rPr>
          <w:rFonts w:ascii="Consolas"/>
          <w:sz w:val="20"/>
        </w:rPr>
        <w:t>core.model;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class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Teacher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2" w:lineRule="auto"/>
        <w:ind w:left="820" w:right="643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private int 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private </w:t>
      </w:r>
      <w:r>
        <w:rPr>
          <w:rFonts w:ascii="Consolas"/>
          <w:sz w:val="20"/>
        </w:rPr>
        <w:t xml:space="preserve">String </w:t>
      </w:r>
      <w:r>
        <w:rPr>
          <w:rFonts w:ascii="Consolas"/>
          <w:color w:val="0000C0"/>
          <w:sz w:val="20"/>
        </w:rPr>
        <w:t>fname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private </w:t>
      </w:r>
      <w:r>
        <w:rPr>
          <w:rFonts w:ascii="Consolas"/>
          <w:sz w:val="20"/>
        </w:rPr>
        <w:t xml:space="preserve">String </w:t>
      </w:r>
      <w:r>
        <w:rPr>
          <w:rFonts w:ascii="Consolas"/>
          <w:color w:val="0000C0"/>
          <w:sz w:val="20"/>
        </w:rPr>
        <w:t>lname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private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 xml:space="preserve">int </w:t>
      </w:r>
      <w:r>
        <w:rPr>
          <w:rFonts w:ascii="Consolas"/>
          <w:color w:val="0000C0"/>
          <w:sz w:val="20"/>
        </w:rPr>
        <w:t>age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8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sz w:val="20"/>
        </w:rPr>
        <w:t>Teacher(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fname</w:t>
      </w:r>
      <w:r>
        <w:rPr>
          <w:rFonts w:ascii="Consolas"/>
          <w:sz w:val="20"/>
        </w:rPr>
        <w:t>,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6A3D3D"/>
          <w:sz w:val="20"/>
        </w:rPr>
        <w:t>lname</w:t>
      </w:r>
      <w:r>
        <w:rPr>
          <w:rFonts w:ascii="Consolas"/>
          <w:sz w:val="20"/>
        </w:rPr>
        <w:t>,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color w:val="6A3D3D"/>
          <w:sz w:val="20"/>
        </w:rPr>
        <w:t>age</w:t>
      </w:r>
      <w:r>
        <w:rPr>
          <w:rFonts w:ascii="Consolas"/>
          <w:sz w:val="20"/>
        </w:rPr>
        <w:t>)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spacing w:before="0" w:line="482" w:lineRule="auto"/>
        <w:ind w:left="1540" w:right="6605" w:firstLine="0"/>
        <w:jc w:val="both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super</w:t>
      </w:r>
      <w:r>
        <w:rPr>
          <w:rFonts w:ascii="Consolas"/>
          <w:sz w:val="20"/>
        </w:rPr>
        <w:t>();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color w:val="0000C0"/>
          <w:spacing w:val="-5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spacing w:before="0" w:line="482" w:lineRule="auto"/>
        <w:ind w:left="1540" w:right="5945" w:firstLine="0"/>
        <w:jc w:val="both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fname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fname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lname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lname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age</w:t>
      </w:r>
      <w:r>
        <w:rPr>
          <w:rFonts w:ascii="Consolas"/>
          <w:color w:val="0000C0"/>
          <w:spacing w:val="-3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age</w:t>
      </w:r>
      <w:r>
        <w:rPr>
          <w:rFonts w:ascii="Consolas"/>
          <w:sz w:val="20"/>
        </w:rPr>
        <w:t>;</w:t>
      </w:r>
    </w:p>
    <w:p>
      <w:pPr>
        <w:spacing w:before="0" w:line="231" w:lineRule="exact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after="0" w:line="231" w:lineRule="exact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spacing w:before="8"/>
        <w:rPr>
          <w:rFonts w:ascii="Consolas"/>
          <w:sz w:val="29"/>
        </w:rPr>
      </w:pPr>
    </w:p>
    <w:p>
      <w:pPr>
        <w:spacing w:before="64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getId()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setId(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)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id</w:t>
      </w:r>
      <w:r>
        <w:rPr>
          <w:rFonts w:ascii="Consolas"/>
          <w:color w:val="0000C0"/>
          <w:spacing w:val="-4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id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getFname()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fname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setFname(String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fname</w:t>
      </w:r>
      <w:r>
        <w:rPr>
          <w:rFonts w:ascii="Consolas"/>
          <w:sz w:val="20"/>
        </w:rPr>
        <w:t>)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fname</w:t>
      </w:r>
      <w:r>
        <w:rPr>
          <w:rFonts w:ascii="Consolas"/>
          <w:color w:val="0000C0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A3D3D"/>
          <w:sz w:val="20"/>
        </w:rPr>
        <w:t>fname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getLname()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lname</w:t>
      </w:r>
      <w:r>
        <w:rPr>
          <w:rFonts w:ascii="Consolas"/>
          <w:sz w:val="20"/>
        </w:rPr>
        <w:t>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4"/>
          <w:sz w:val="20"/>
        </w:rPr>
        <w:t xml:space="preserve"> </w:t>
      </w:r>
      <w:r>
        <w:rPr>
          <w:rFonts w:ascii="Consolas"/>
          <w:sz w:val="20"/>
        </w:rPr>
        <w:t>setLname(String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z w:val="20"/>
        </w:rPr>
        <w:t>lname</w:t>
      </w:r>
      <w:r>
        <w:rPr>
          <w:rFonts w:ascii="Consolas"/>
          <w:sz w:val="20"/>
        </w:rPr>
        <w:t>)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lname</w:t>
      </w:r>
      <w:r>
        <w:rPr>
          <w:rFonts w:ascii="Consolas"/>
          <w:color w:val="0000C0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A3D3D"/>
          <w:sz w:val="20"/>
        </w:rPr>
        <w:t>lname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getAge()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age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spacing w:before="8"/>
        <w:rPr>
          <w:rFonts w:ascii="Consolas"/>
          <w:sz w:val="29"/>
        </w:rPr>
      </w:pPr>
    </w:p>
    <w:p>
      <w:pPr>
        <w:spacing w:before="64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 xml:space="preserve"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2"/>
          <w:sz w:val="20"/>
        </w:rPr>
        <w:t xml:space="preserve"> </w:t>
      </w:r>
      <w:r>
        <w:rPr>
          <w:rFonts w:ascii="Consolas"/>
          <w:sz w:val="20"/>
        </w:rPr>
        <w:t>setAge(</w:t>
      </w:r>
      <w:r>
        <w:rPr>
          <w:rFonts w:ascii="Consolas"/>
          <w:b/>
          <w:color w:val="7E0054"/>
          <w:sz w:val="20"/>
        </w:rPr>
        <w:t>int</w:t>
      </w:r>
      <w:r>
        <w:rPr>
          <w:rFonts w:ascii="Consolas"/>
          <w:b/>
          <w:color w:val="7E0054"/>
          <w:spacing w:val="-5"/>
          <w:sz w:val="20"/>
        </w:rPr>
        <w:t xml:space="preserve"> </w:t>
      </w:r>
      <w:r>
        <w:rPr>
          <w:rFonts w:ascii="Consolas"/>
          <w:color w:val="6A3D3D"/>
          <w:sz w:val="20"/>
        </w:rPr>
        <w:t>age</w:t>
      </w:r>
      <w:r>
        <w:rPr>
          <w:rFonts w:ascii="Consolas"/>
          <w:sz w:val="20"/>
        </w:rPr>
        <w:t>)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age</w:t>
      </w:r>
      <w:r>
        <w:rPr>
          <w:rFonts w:ascii="Consolas"/>
          <w:color w:val="0000C0"/>
          <w:spacing w:val="-4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color w:val="6A3D3D"/>
          <w:sz w:val="20"/>
        </w:rPr>
        <w:t>age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6"/>
        <w:rPr>
          <w:rFonts w:ascii="Consolas"/>
          <w:sz w:val="16"/>
        </w:rPr>
      </w:pPr>
    </w:p>
    <w:p>
      <w:pPr>
        <w:pStyle w:val="3"/>
        <w:numPr>
          <w:ilvl w:val="0"/>
          <w:numId w:val="1"/>
        </w:numPr>
        <w:tabs>
          <w:tab w:val="left" w:pos="820"/>
          <w:tab w:val="left" w:pos="821"/>
        </w:tabs>
        <w:spacing w:before="44" w:after="0" w:line="240" w:lineRule="auto"/>
        <w:ind w:left="820" w:right="0" w:hanging="361"/>
        <w:jc w:val="left"/>
        <w:rPr>
          <w:rFonts w:ascii="Symbol" w:hAnsi="Symbol"/>
          <w:sz w:val="20"/>
        </w:rPr>
      </w:pPr>
      <w:r>
        <w:t>AdminControllerServlet.java</w:t>
      </w:r>
      <w:r>
        <w:rPr>
          <w:spacing w:val="-5"/>
        </w:rPr>
        <w:t xml:space="preserve"> </w:t>
      </w:r>
      <w:r>
        <w:t>(servlet)</w:t>
      </w:r>
    </w:p>
    <w:p>
      <w:pPr>
        <w:pStyle w:val="6"/>
        <w:spacing w:before="251"/>
        <w:ind w:left="100"/>
      </w:pPr>
      <w:r>
        <w:t>package</w:t>
      </w:r>
      <w:r>
        <w:rPr>
          <w:spacing w:val="-2"/>
        </w:rPr>
        <w:t xml:space="preserve"> </w:t>
      </w:r>
      <w:r>
        <w:t>core.project;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100" w:right="6803"/>
      </w:pPr>
      <w:r>
        <w:t>import java.io.IOException;</w:t>
      </w:r>
      <w:r>
        <w:rPr>
          <w:spacing w:val="-52"/>
        </w:rPr>
        <w:t xml:space="preserve"> </w:t>
      </w:r>
      <w:r>
        <w:t>import java.util.List;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spacing w:line="441" w:lineRule="auto"/>
        <w:ind w:left="100" w:right="5559"/>
      </w:pPr>
      <w:r>
        <w:t>import javax.annotation.Resource;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javax.servlet.RequestDispatcher;</w:t>
      </w:r>
      <w:r>
        <w:rPr>
          <w:spacing w:val="-5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javax.servlet.ServletException;</w:t>
      </w:r>
    </w:p>
    <w:p>
      <w:pPr>
        <w:pStyle w:val="6"/>
        <w:spacing w:line="439" w:lineRule="auto"/>
        <w:ind w:left="100" w:right="4566"/>
      </w:pPr>
      <w:r>
        <w:rPr>
          <w:spacing w:val="-1"/>
        </w:rPr>
        <w:t>import</w:t>
      </w:r>
      <w:r>
        <w:rPr>
          <w:spacing w:val="8"/>
        </w:rPr>
        <w:t xml:space="preserve"> </w:t>
      </w:r>
      <w:r>
        <w:rPr>
          <w:spacing w:val="-1"/>
        </w:rPr>
        <w:t>javax.servlet.annotation.WebServlet;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javax.servlet.http.Cookie;</w:t>
      </w:r>
    </w:p>
    <w:p>
      <w:pPr>
        <w:pStyle w:val="6"/>
        <w:ind w:left="100"/>
      </w:pPr>
      <w:r>
        <w:t>import</w:t>
      </w:r>
      <w:r>
        <w:rPr>
          <w:spacing w:val="-11"/>
        </w:rPr>
        <w:t xml:space="preserve"> </w:t>
      </w:r>
      <w:r>
        <w:t>javax.servlet.http.HttpServlet;</w:t>
      </w:r>
    </w:p>
    <w:p>
      <w:pPr>
        <w:pStyle w:val="6"/>
        <w:spacing w:before="9"/>
        <w:rPr>
          <w:sz w:val="19"/>
        </w:rPr>
      </w:pPr>
    </w:p>
    <w:p>
      <w:pPr>
        <w:pStyle w:val="6"/>
        <w:spacing w:line="439" w:lineRule="auto"/>
        <w:ind w:left="100" w:right="4566"/>
      </w:pPr>
      <w:r>
        <w:t>import javax.servlet.http.HttpServletRequest;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9"/>
        </w:rPr>
        <w:t xml:space="preserve"> </w:t>
      </w:r>
      <w:r>
        <w:rPr>
          <w:spacing w:val="-1"/>
        </w:rPr>
        <w:t>javax.servlet.http.HttpServletResponse;</w:t>
      </w:r>
      <w:r>
        <w:rPr>
          <w:spacing w:val="-52"/>
        </w:rPr>
        <w:t xml:space="preserve"> </w:t>
      </w:r>
      <w:r>
        <w:t>import javax.sql.DataSource;</w:t>
      </w:r>
    </w:p>
    <w:p>
      <w:pPr>
        <w:pStyle w:val="6"/>
      </w:pPr>
    </w:p>
    <w:p>
      <w:pPr>
        <w:pStyle w:val="6"/>
        <w:spacing w:before="3"/>
        <w:rPr>
          <w:sz w:val="20"/>
        </w:rPr>
      </w:pPr>
    </w:p>
    <w:p>
      <w:pPr>
        <w:pStyle w:val="6"/>
        <w:spacing w:line="439" w:lineRule="auto"/>
        <w:ind w:left="100" w:right="6740"/>
        <w:jc w:val="both"/>
      </w:pPr>
      <w:r>
        <w:t>import core.model.Student;</w:t>
      </w:r>
      <w:r>
        <w:rPr>
          <w:spacing w:val="-52"/>
        </w:rPr>
        <w:t xml:space="preserve"> </w:t>
      </w:r>
      <w:r>
        <w:t>import core.model.Subject;</w:t>
      </w:r>
      <w:r>
        <w:rPr>
          <w:spacing w:val="1"/>
        </w:rPr>
        <w:t xml:space="preserve"> </w:t>
      </w:r>
      <w:r>
        <w:t>import core.model.Teacher;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core.model.Class;</w:t>
      </w:r>
    </w:p>
    <w:p>
      <w:pPr>
        <w:spacing w:after="0" w:line="439" w:lineRule="auto"/>
        <w:jc w:val="both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51"/>
        <w:ind w:left="100"/>
      </w:pPr>
      <w:r>
        <w:t>/**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/>
        <w:ind w:left="225"/>
      </w:pPr>
      <w:r>
        <w:t>*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AdminControllerServlet</w:t>
      </w:r>
    </w:p>
    <w:p>
      <w:pPr>
        <w:pStyle w:val="6"/>
        <w:rPr>
          <w:sz w:val="20"/>
        </w:rPr>
      </w:pPr>
    </w:p>
    <w:p>
      <w:pPr>
        <w:pStyle w:val="6"/>
        <w:spacing w:line="441" w:lineRule="auto"/>
        <w:ind w:left="100" w:right="5319" w:firstLine="124"/>
      </w:pPr>
      <w:r>
        <w:t>*/</w:t>
      </w:r>
      <w:r>
        <w:rPr>
          <w:spacing w:val="1"/>
        </w:rPr>
        <w:t xml:space="preserve"> </w:t>
      </w:r>
      <w:r>
        <w:rPr>
          <w:spacing w:val="-1"/>
        </w:rPr>
        <w:t>@WebServlet("/AdminControllerServlet")</w:t>
      </w:r>
    </w:p>
    <w:p>
      <w:pPr>
        <w:pStyle w:val="6"/>
        <w:spacing w:line="439" w:lineRule="auto"/>
        <w:ind w:left="820" w:right="3882" w:hanging="720"/>
      </w:pPr>
      <w:r>
        <w:t>public class AdminControllerServlet extends HttpServlet {</w:t>
      </w:r>
      <w:r>
        <w:rPr>
          <w:spacing w:val="-52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 1L;</w:t>
      </w:r>
    </w:p>
    <w:p>
      <w:pPr>
        <w:pStyle w:val="6"/>
      </w:pPr>
    </w:p>
    <w:p>
      <w:pPr>
        <w:pStyle w:val="6"/>
        <w:spacing w:before="11"/>
        <w:rPr>
          <w:sz w:val="19"/>
        </w:rPr>
      </w:pPr>
    </w:p>
    <w:p>
      <w:pPr>
        <w:pStyle w:val="6"/>
        <w:ind w:left="820"/>
      </w:pPr>
      <w:r>
        <w:t>private</w:t>
      </w:r>
      <w:r>
        <w:rPr>
          <w:spacing w:val="-4"/>
        </w:rPr>
        <w:t xml:space="preserve"> </w:t>
      </w:r>
      <w:r>
        <w:t>DbRetrive</w:t>
      </w:r>
      <w:r>
        <w:rPr>
          <w:spacing w:val="-4"/>
        </w:rPr>
        <w:t xml:space="preserve"> </w:t>
      </w:r>
      <w:r>
        <w:t>dbRetrieve;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820" w:right="5479"/>
      </w:pPr>
      <w:r>
        <w:t>@Resource(name = "/db_world")</w:t>
      </w:r>
      <w:r>
        <w:rPr>
          <w:spacing w:val="-52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DataSource</w:t>
      </w:r>
      <w:r>
        <w:rPr>
          <w:spacing w:val="-3"/>
        </w:rPr>
        <w:t xml:space="preserve"> </w:t>
      </w:r>
      <w:r>
        <w:t>datasource;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ind w:left="820"/>
      </w:pPr>
      <w:r>
        <w:t>@Override</w:t>
      </w:r>
    </w:p>
    <w:p>
      <w:pPr>
        <w:pStyle w:val="6"/>
        <w:rPr>
          <w:sz w:val="20"/>
        </w:rPr>
      </w:pPr>
    </w:p>
    <w:p>
      <w:pPr>
        <w:pStyle w:val="6"/>
        <w:ind w:left="8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init()</w:t>
      </w:r>
      <w:r>
        <w:rPr>
          <w:spacing w:val="-3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ServletException</w:t>
      </w:r>
      <w:r>
        <w:rPr>
          <w:spacing w:val="-1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super.init();</w:t>
      </w:r>
    </w:p>
    <w:p>
      <w:pPr>
        <w:pStyle w:val="6"/>
      </w:pPr>
    </w:p>
    <w:p>
      <w:pPr>
        <w:pStyle w:val="6"/>
      </w:pPr>
    </w:p>
    <w:p>
      <w:pPr>
        <w:pStyle w:val="6"/>
        <w:spacing w:before="196" w:line="441" w:lineRule="auto"/>
        <w:ind w:left="1540" w:right="2467"/>
      </w:pP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 db</w:t>
      </w:r>
      <w:r>
        <w:rPr>
          <w:spacing w:val="-4"/>
        </w:rPr>
        <w:t xml:space="preserve"> </w:t>
      </w:r>
      <w:r>
        <w:t>util,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conn</w:t>
      </w:r>
      <w:r>
        <w:rPr>
          <w:spacing w:val="-3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object</w:t>
      </w:r>
      <w:r>
        <w:rPr>
          <w:spacing w:val="-51"/>
        </w:rPr>
        <w:t xml:space="preserve"> </w:t>
      </w:r>
      <w:r>
        <w:t>try {</w:t>
      </w:r>
    </w:p>
    <w:p>
      <w:pPr>
        <w:pStyle w:val="6"/>
        <w:spacing w:line="288" w:lineRule="exact"/>
        <w:ind w:left="2260"/>
      </w:pPr>
      <w:r>
        <w:t>dbRetrieve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DbRetrive(datasource);</w:t>
      </w:r>
    </w:p>
    <w:p>
      <w:pPr>
        <w:pStyle w:val="6"/>
      </w:pPr>
    </w:p>
    <w:p>
      <w:pPr>
        <w:pStyle w:val="6"/>
      </w:pPr>
    </w:p>
    <w:p>
      <w:pPr>
        <w:pStyle w:val="6"/>
        <w:spacing w:before="197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2260"/>
      </w:pPr>
      <w:r>
        <w:t>throw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ServletException(e);</w:t>
      </w:r>
    </w:p>
    <w:p>
      <w:pPr>
        <w:spacing w:after="0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154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52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820"/>
      </w:pPr>
      <w:r>
        <w:t>/**</w:t>
      </w:r>
    </w:p>
    <w:p>
      <w:pPr>
        <w:pStyle w:val="6"/>
        <w:rPr>
          <w:sz w:val="20"/>
        </w:rPr>
      </w:pPr>
    </w:p>
    <w:p>
      <w:pPr>
        <w:pStyle w:val="6"/>
        <w:ind w:left="945"/>
      </w:pPr>
      <w:r>
        <w:t>*</w:t>
      </w:r>
      <w:r>
        <w:rPr>
          <w:spacing w:val="-6"/>
        </w:rPr>
        <w:t xml:space="preserve"> </w:t>
      </w:r>
      <w:r>
        <w:t>@see</w:t>
      </w:r>
      <w:r>
        <w:rPr>
          <w:spacing w:val="-5"/>
        </w:rPr>
        <w:t xml:space="preserve"> </w:t>
      </w:r>
      <w:r>
        <w:t>HttpServlet#HttpServlet()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/>
        <w:ind w:left="945"/>
      </w:pPr>
      <w:r>
        <w:t>*/</w:t>
      </w:r>
    </w:p>
    <w:p>
      <w:pPr>
        <w:pStyle w:val="6"/>
        <w:spacing w:before="1"/>
        <w:rPr>
          <w:sz w:val="20"/>
        </w:rPr>
      </w:pPr>
    </w:p>
    <w:p>
      <w:pPr>
        <w:pStyle w:val="6"/>
        <w:spacing w:line="441" w:lineRule="auto"/>
        <w:ind w:left="1540" w:right="5537" w:hanging="720"/>
      </w:pPr>
      <w:r>
        <w:t>public</w:t>
      </w:r>
      <w:r>
        <w:rPr>
          <w:spacing w:val="-9"/>
        </w:rPr>
        <w:t xml:space="preserve"> </w:t>
      </w:r>
      <w:r>
        <w:t>AdminControllerServlet()</w:t>
      </w:r>
      <w:r>
        <w:rPr>
          <w:spacing w:val="-7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super();</w:t>
      </w:r>
    </w:p>
    <w:p>
      <w:pPr>
        <w:pStyle w:val="6"/>
        <w:spacing w:line="288" w:lineRule="exact"/>
        <w:ind w:left="1540"/>
      </w:pPr>
      <w:r>
        <w:t>//</w:t>
      </w:r>
      <w:r>
        <w:rPr>
          <w:spacing w:val="-3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Auto-generated</w:t>
      </w:r>
      <w:r>
        <w:rPr>
          <w:spacing w:val="-4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stub</w:t>
      </w:r>
    </w:p>
    <w:p>
      <w:pPr>
        <w:pStyle w:val="6"/>
        <w:rPr>
          <w:sz w:val="20"/>
        </w:rPr>
      </w:pPr>
    </w:p>
    <w:p>
      <w:pPr>
        <w:pStyle w:val="6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7"/>
        <w:ind w:left="820"/>
      </w:pPr>
      <w:r>
        <w:t>@Override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278" w:lineRule="auto"/>
        <w:ind w:left="100" w:firstLine="719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doPost(HttpServletRequest</w:t>
      </w:r>
      <w:r>
        <w:rPr>
          <w:spacing w:val="-6"/>
        </w:rPr>
        <w:t xml:space="preserve"> </w:t>
      </w:r>
      <w:r>
        <w:t>req,</w:t>
      </w:r>
      <w:r>
        <w:rPr>
          <w:spacing w:val="-7"/>
        </w:rPr>
        <w:t xml:space="preserve"> </w:t>
      </w:r>
      <w:r>
        <w:t>HttpServletResponse</w:t>
      </w:r>
      <w:r>
        <w:rPr>
          <w:spacing w:val="-6"/>
        </w:rPr>
        <w:t xml:space="preserve"> </w:t>
      </w:r>
      <w:r>
        <w:t>resp)</w:t>
      </w:r>
      <w:r>
        <w:rPr>
          <w:spacing w:val="-6"/>
        </w:rPr>
        <w:t xml:space="preserve"> </w:t>
      </w:r>
      <w:r>
        <w:t>throws</w:t>
      </w:r>
      <w:r>
        <w:rPr>
          <w:spacing w:val="-52"/>
        </w:rPr>
        <w:t xml:space="preserve"> </w:t>
      </w:r>
      <w:r>
        <w:t>ServletException,</w:t>
      </w:r>
      <w:r>
        <w:rPr>
          <w:spacing w:val="-1"/>
        </w:rPr>
        <w:t xml:space="preserve"> </w:t>
      </w:r>
      <w:r>
        <w:t>IOException</w:t>
      </w:r>
      <w:r>
        <w:rPr>
          <w:spacing w:val="1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48"/>
        <w:ind w:left="1540"/>
      </w:pPr>
      <w:r>
        <w:t>doGet(req,</w:t>
      </w:r>
      <w:r>
        <w:rPr>
          <w:spacing w:val="-5"/>
        </w:rPr>
        <w:t xml:space="preserve"> </w:t>
      </w:r>
      <w:r>
        <w:t>resp);</w:t>
      </w:r>
    </w:p>
    <w:p>
      <w:pPr>
        <w:pStyle w:val="6"/>
        <w:rPr>
          <w:sz w:val="20"/>
        </w:rPr>
      </w:pPr>
    </w:p>
    <w:p>
      <w:pPr>
        <w:pStyle w:val="6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5"/>
        <w:ind w:left="820"/>
      </w:pPr>
      <w:r>
        <w:t>/**</w:t>
      </w:r>
    </w:p>
    <w:p>
      <w:pPr>
        <w:pStyle w:val="6"/>
        <w:rPr>
          <w:sz w:val="20"/>
        </w:rPr>
      </w:pPr>
    </w:p>
    <w:p>
      <w:pPr>
        <w:pStyle w:val="11"/>
        <w:numPr>
          <w:ilvl w:val="0"/>
          <w:numId w:val="2"/>
        </w:numPr>
        <w:tabs>
          <w:tab w:val="left" w:pos="1121"/>
        </w:tabs>
        <w:spacing w:before="0" w:after="0" w:line="240" w:lineRule="auto"/>
        <w:ind w:left="1120" w:right="0" w:hanging="176"/>
        <w:jc w:val="left"/>
        <w:rPr>
          <w:sz w:val="24"/>
        </w:rPr>
      </w:pPr>
      <w:r>
        <w:rPr>
          <w:sz w:val="24"/>
        </w:rPr>
        <w:t>@see</w:t>
      </w:r>
      <w:r>
        <w:rPr>
          <w:spacing w:val="-7"/>
          <w:sz w:val="24"/>
        </w:rPr>
        <w:t xml:space="preserve"> </w:t>
      </w:r>
      <w:r>
        <w:rPr>
          <w:sz w:val="24"/>
        </w:rPr>
        <w:t>HttpServlet#doGet(HttpServletRequest</w:t>
      </w:r>
      <w:r>
        <w:rPr>
          <w:spacing w:val="-7"/>
          <w:sz w:val="24"/>
        </w:rPr>
        <w:t xml:space="preserve"> </w:t>
      </w:r>
      <w:r>
        <w:rPr>
          <w:sz w:val="24"/>
        </w:rPr>
        <w:t>request,</w:t>
      </w:r>
      <w:r>
        <w:rPr>
          <w:spacing w:val="-7"/>
          <w:sz w:val="24"/>
        </w:rPr>
        <w:t xml:space="preserve"> </w:t>
      </w:r>
      <w:r>
        <w:rPr>
          <w:sz w:val="24"/>
        </w:rPr>
        <w:t>HttpServletResponse</w:t>
      </w:r>
    </w:p>
    <w:p>
      <w:pPr>
        <w:pStyle w:val="6"/>
        <w:spacing w:before="1"/>
        <w:rPr>
          <w:sz w:val="20"/>
        </w:rPr>
      </w:pPr>
    </w:p>
    <w:p>
      <w:pPr>
        <w:pStyle w:val="11"/>
        <w:numPr>
          <w:ilvl w:val="0"/>
          <w:numId w:val="2"/>
        </w:numPr>
        <w:tabs>
          <w:tab w:val="left" w:pos="1812"/>
          <w:tab w:val="left" w:pos="1813"/>
        </w:tabs>
        <w:spacing w:before="0" w:after="0" w:line="240" w:lineRule="auto"/>
        <w:ind w:left="1812" w:right="0" w:hanging="868"/>
        <w:jc w:val="left"/>
        <w:rPr>
          <w:sz w:val="24"/>
        </w:rPr>
      </w:pPr>
      <w:r>
        <w:rPr>
          <w:sz w:val="24"/>
        </w:rPr>
        <w:t>response)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945"/>
      </w:pPr>
      <w:r>
        <w:t>*/</w:t>
      </w:r>
    </w:p>
    <w:p>
      <w:pPr>
        <w:pStyle w:val="6"/>
        <w:rPr>
          <w:sz w:val="20"/>
        </w:rPr>
      </w:pPr>
    </w:p>
    <w:p>
      <w:pPr>
        <w:pStyle w:val="6"/>
        <w:spacing w:before="1"/>
        <w:ind w:left="820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doGet(HttpServletRequest</w:t>
      </w:r>
      <w:r>
        <w:rPr>
          <w:spacing w:val="-6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7"/>
        </w:rPr>
        <w:t xml:space="preserve"> </w:t>
      </w:r>
      <w:r>
        <w:t>response)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2260"/>
      </w:pPr>
      <w:r>
        <w:t>throws</w:t>
      </w:r>
      <w:r>
        <w:rPr>
          <w:spacing w:val="-4"/>
        </w:rPr>
        <w:t xml:space="preserve"> </w:t>
      </w:r>
      <w:r>
        <w:t>ServletException,</w:t>
      </w:r>
      <w:r>
        <w:rPr>
          <w:spacing w:val="-6"/>
        </w:rPr>
        <w:t xml:space="preserve"> </w:t>
      </w:r>
      <w:r>
        <w:t>IOException</w:t>
      </w:r>
      <w:r>
        <w:rPr>
          <w:spacing w:val="-3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spacing w:line="439" w:lineRule="auto"/>
        <w:ind w:left="1540" w:right="4290"/>
      </w:pPr>
      <w:r>
        <w:t>// TODO Auto-generated method stub</w:t>
      </w:r>
      <w:r>
        <w:rPr>
          <w:spacing w:val="-52"/>
        </w:rPr>
        <w:t xml:space="preserve"> </w:t>
      </w:r>
      <w:r>
        <w:t>try {</w:t>
      </w:r>
    </w:p>
    <w:p>
      <w:pPr>
        <w:pStyle w:val="6"/>
      </w:pPr>
    </w:p>
    <w:p>
      <w:pPr>
        <w:pStyle w:val="6"/>
        <w:spacing w:before="1"/>
        <w:rPr>
          <w:sz w:val="20"/>
        </w:rPr>
      </w:pPr>
    </w:p>
    <w:p>
      <w:pPr>
        <w:pStyle w:val="6"/>
        <w:spacing w:before="1"/>
        <w:ind w:left="2260"/>
      </w:pPr>
      <w:r>
        <w:t>//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"command"</w:t>
      </w:r>
      <w:r>
        <w:rPr>
          <w:spacing w:val="-4"/>
        </w:rPr>
        <w:t xml:space="preserve"> </w:t>
      </w:r>
      <w:r>
        <w:t>parameter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String</w:t>
      </w:r>
      <w:r>
        <w:rPr>
          <w:spacing w:val="-6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request.getParameter("command");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if</w:t>
      </w:r>
      <w:r>
        <w:rPr>
          <w:spacing w:val="-1"/>
        </w:rPr>
        <w:t xml:space="preserve"> </w:t>
      </w:r>
      <w:r>
        <w:t>(command</w:t>
      </w:r>
      <w:r>
        <w:rPr>
          <w:spacing w:val="-1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981"/>
      </w:pPr>
      <w:r>
        <w:t>command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"CLASSES";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226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7"/>
        <w:ind w:left="2260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cookeies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if</w:t>
      </w:r>
      <w:r>
        <w:rPr>
          <w:spacing w:val="-4"/>
        </w:rPr>
        <w:t xml:space="preserve"> </w:t>
      </w:r>
      <w:r>
        <w:t>(!getCookies(request,</w:t>
      </w:r>
      <w:r>
        <w:rPr>
          <w:spacing w:val="-6"/>
        </w:rPr>
        <w:t xml:space="preserve"> </w:t>
      </w:r>
      <w:r>
        <w:t>response)</w:t>
      </w:r>
      <w:r>
        <w:rPr>
          <w:spacing w:val="-5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(!command.equals("LOGIN")))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981"/>
      </w:pPr>
      <w:r>
        <w:t>response.sendRedirect("/Administrative-Portal/login.jsp");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else</w:t>
      </w:r>
      <w:r>
        <w:rPr>
          <w:spacing w:val="1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7"/>
        <w:ind w:left="2981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 command,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2981" w:right="2255"/>
      </w:pPr>
      <w:r>
        <w:t>// route the data to the appropriate method</w:t>
      </w:r>
      <w:r>
        <w:rPr>
          <w:spacing w:val="-53"/>
        </w:rPr>
        <w:t xml:space="preserve"> </w:t>
      </w:r>
      <w:r>
        <w:t>switch (command)</w:t>
      </w:r>
      <w:r>
        <w:rPr>
          <w:spacing w:val="-1"/>
        </w:rPr>
        <w:t xml:space="preserve"> </w:t>
      </w:r>
      <w:r>
        <w:t>{</w:t>
      </w:r>
    </w:p>
    <w:p>
      <w:pPr>
        <w:spacing w:after="0" w:line="441" w:lineRule="auto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2981"/>
      </w:pPr>
      <w:r>
        <w:t>case</w:t>
      </w:r>
      <w:r>
        <w:rPr>
          <w:spacing w:val="-2"/>
        </w:rPr>
        <w:t xml:space="preserve"> </w:t>
      </w:r>
      <w:r>
        <w:t>"STUDENTS":</w:t>
      </w:r>
    </w:p>
    <w:p>
      <w:pPr>
        <w:pStyle w:val="6"/>
        <w:rPr>
          <w:sz w:val="20"/>
        </w:rPr>
      </w:pPr>
    </w:p>
    <w:p>
      <w:pPr>
        <w:pStyle w:val="6"/>
        <w:spacing w:line="439" w:lineRule="auto"/>
        <w:ind w:left="3701" w:right="2467"/>
      </w:pPr>
      <w:r>
        <w:rPr>
          <w:spacing w:val="-1"/>
        </w:rPr>
        <w:t xml:space="preserve">studentsList(request, </w:t>
      </w:r>
      <w:r>
        <w:t>response);</w:t>
      </w:r>
      <w:r>
        <w:rPr>
          <w:spacing w:val="-51"/>
        </w:rPr>
        <w:t xml:space="preserve"> </w:t>
      </w:r>
      <w:r>
        <w:t>break;</w:t>
      </w:r>
    </w:p>
    <w:p>
      <w:pPr>
        <w:pStyle w:val="6"/>
      </w:pPr>
    </w:p>
    <w:p>
      <w:pPr>
        <w:pStyle w:val="6"/>
        <w:spacing w:before="1"/>
        <w:rPr>
          <w:sz w:val="20"/>
        </w:rPr>
      </w:pPr>
    </w:p>
    <w:p>
      <w:pPr>
        <w:pStyle w:val="6"/>
        <w:spacing w:before="1"/>
        <w:ind w:left="2981"/>
      </w:pPr>
      <w:r>
        <w:t>case</w:t>
      </w:r>
      <w:r>
        <w:rPr>
          <w:spacing w:val="-3"/>
        </w:rPr>
        <w:t xml:space="preserve"> </w:t>
      </w:r>
      <w:r>
        <w:t>"TEACHERS":</w:t>
      </w:r>
    </w:p>
    <w:p>
      <w:pPr>
        <w:pStyle w:val="6"/>
        <w:rPr>
          <w:sz w:val="20"/>
        </w:rPr>
      </w:pPr>
    </w:p>
    <w:p>
      <w:pPr>
        <w:pStyle w:val="6"/>
        <w:spacing w:line="439" w:lineRule="auto"/>
        <w:ind w:left="3701" w:right="2727"/>
      </w:pPr>
      <w:r>
        <w:t>teachersList(request, response);</w:t>
      </w:r>
      <w:r>
        <w:rPr>
          <w:spacing w:val="-52"/>
        </w:rPr>
        <w:t xml:space="preserve"> </w:t>
      </w:r>
      <w:r>
        <w:t>break;</w:t>
      </w:r>
    </w:p>
    <w:p>
      <w:pPr>
        <w:pStyle w:val="6"/>
      </w:pPr>
    </w:p>
    <w:p>
      <w:pPr>
        <w:pStyle w:val="6"/>
        <w:spacing w:before="1"/>
        <w:rPr>
          <w:sz w:val="20"/>
        </w:rPr>
      </w:pPr>
    </w:p>
    <w:p>
      <w:pPr>
        <w:pStyle w:val="6"/>
        <w:spacing w:before="1"/>
        <w:ind w:left="2981"/>
      </w:pPr>
      <w:r>
        <w:t>case</w:t>
      </w:r>
      <w:r>
        <w:rPr>
          <w:spacing w:val="-1"/>
        </w:rPr>
        <w:t xml:space="preserve"> </w:t>
      </w:r>
      <w:r>
        <w:t>"SUBJECTS":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line="441" w:lineRule="auto"/>
        <w:ind w:left="3701" w:right="2467"/>
      </w:pPr>
      <w:r>
        <w:rPr>
          <w:spacing w:val="-1"/>
        </w:rPr>
        <w:t xml:space="preserve">subjectList(request, </w:t>
      </w:r>
      <w:r>
        <w:t>response);</w:t>
      </w:r>
      <w:r>
        <w:rPr>
          <w:spacing w:val="-52"/>
        </w:rPr>
        <w:t xml:space="preserve"> </w:t>
      </w:r>
      <w:r>
        <w:t>break;</w:t>
      </w:r>
    </w:p>
    <w:p>
      <w:pPr>
        <w:pStyle w:val="6"/>
      </w:pPr>
    </w:p>
    <w:p>
      <w:pPr>
        <w:pStyle w:val="6"/>
        <w:spacing w:before="9"/>
        <w:rPr>
          <w:sz w:val="19"/>
        </w:rPr>
      </w:pPr>
    </w:p>
    <w:p>
      <w:pPr>
        <w:pStyle w:val="6"/>
        <w:spacing w:before="1"/>
        <w:ind w:left="2981"/>
      </w:pPr>
      <w:r>
        <w:t>case</w:t>
      </w:r>
      <w:r>
        <w:rPr>
          <w:spacing w:val="-3"/>
        </w:rPr>
        <w:t xml:space="preserve"> </w:t>
      </w:r>
      <w:r>
        <w:t>"CLASSES":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line="441" w:lineRule="auto"/>
        <w:ind w:left="3701" w:right="2814"/>
      </w:pPr>
      <w:r>
        <w:t>classestList(request, response);</w:t>
      </w:r>
      <w:r>
        <w:rPr>
          <w:spacing w:val="-52"/>
        </w:rPr>
        <w:t xml:space="preserve"> </w:t>
      </w:r>
      <w:r>
        <w:t>break;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ind w:left="2981"/>
      </w:pPr>
      <w:r>
        <w:t>case</w:t>
      </w:r>
      <w:r>
        <w:rPr>
          <w:spacing w:val="-2"/>
        </w:rPr>
        <w:t xml:space="preserve"> </w:t>
      </w:r>
      <w:r>
        <w:t>"ST_LIST":</w:t>
      </w:r>
    </w:p>
    <w:p>
      <w:pPr>
        <w:pStyle w:val="6"/>
        <w:rPr>
          <w:sz w:val="20"/>
        </w:rPr>
      </w:pPr>
    </w:p>
    <w:p>
      <w:pPr>
        <w:pStyle w:val="6"/>
        <w:spacing w:line="441" w:lineRule="auto"/>
        <w:ind w:left="3701" w:right="2255"/>
      </w:pPr>
      <w:r>
        <w:rPr>
          <w:spacing w:val="-1"/>
        </w:rPr>
        <w:t>classStudentsList(request,</w:t>
      </w:r>
      <w:r>
        <w:rPr>
          <w:spacing w:val="2"/>
        </w:rPr>
        <w:t xml:space="preserve"> </w:t>
      </w:r>
      <w:r>
        <w:t>response);</w:t>
      </w:r>
      <w:r>
        <w:rPr>
          <w:spacing w:val="-52"/>
        </w:rPr>
        <w:t xml:space="preserve"> </w:t>
      </w:r>
      <w:r>
        <w:t>break;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ind w:left="2981"/>
      </w:pPr>
      <w:r>
        <w:t>case</w:t>
      </w:r>
      <w:r>
        <w:rPr>
          <w:spacing w:val="-2"/>
        </w:rPr>
        <w:t xml:space="preserve"> </w:t>
      </w:r>
      <w:r>
        <w:t>"LOGIN":</w:t>
      </w:r>
    </w:p>
    <w:p>
      <w:pPr>
        <w:pStyle w:val="6"/>
        <w:spacing w:before="1"/>
        <w:rPr>
          <w:sz w:val="20"/>
        </w:rPr>
      </w:pPr>
    </w:p>
    <w:p>
      <w:pPr>
        <w:pStyle w:val="6"/>
        <w:spacing w:line="441" w:lineRule="auto"/>
        <w:ind w:left="3701" w:right="3421"/>
      </w:pPr>
      <w:r>
        <w:t>login(request, response);</w:t>
      </w:r>
      <w:r>
        <w:rPr>
          <w:spacing w:val="-52"/>
        </w:rPr>
        <w:t xml:space="preserve"> </w:t>
      </w:r>
      <w:r>
        <w:t>break;</w:t>
      </w:r>
    </w:p>
    <w:p>
      <w:pPr>
        <w:spacing w:after="0" w:line="441" w:lineRule="auto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2981"/>
      </w:pPr>
      <w:r>
        <w:t>default:</w:t>
      </w:r>
    </w:p>
    <w:p>
      <w:pPr>
        <w:pStyle w:val="6"/>
        <w:rPr>
          <w:sz w:val="20"/>
        </w:rPr>
      </w:pPr>
    </w:p>
    <w:p>
      <w:pPr>
        <w:pStyle w:val="6"/>
        <w:ind w:left="3701"/>
      </w:pPr>
      <w:r>
        <w:t>classestList(request,</w:t>
      </w:r>
      <w:r>
        <w:rPr>
          <w:spacing w:val="-8"/>
        </w:rPr>
        <w:t xml:space="preserve"> </w:t>
      </w:r>
      <w:r>
        <w:t>response);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981"/>
      </w:pPr>
      <w:r>
        <w:t>}</w:t>
      </w:r>
    </w:p>
    <w:p>
      <w:pPr>
        <w:pStyle w:val="6"/>
        <w:spacing w:before="10"/>
        <w:rPr>
          <w:sz w:val="15"/>
        </w:rPr>
      </w:pPr>
    </w:p>
    <w:p>
      <w:pPr>
        <w:pStyle w:val="6"/>
        <w:spacing w:before="52"/>
        <w:ind w:left="226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/>
        <w:ind w:left="2260"/>
      </w:pPr>
      <w:r>
        <w:t>throw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ServletException(e);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1540"/>
      </w:pPr>
      <w:r>
        <w:t>}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line="278" w:lineRule="auto"/>
        <w:ind w:left="100" w:right="3788" w:firstLine="1439"/>
      </w:pPr>
      <w:r>
        <w:t>// response.getWriter().append("Served at:</w:t>
      </w:r>
      <w:r>
        <w:rPr>
          <w:spacing w:val="-53"/>
        </w:rPr>
        <w:t xml:space="preserve"> </w:t>
      </w:r>
      <w:r>
        <w:t>").append(request.getContextPath());</w:t>
      </w:r>
    </w:p>
    <w:p>
      <w:pPr>
        <w:pStyle w:val="6"/>
        <w:spacing w:before="196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2" w:line="278" w:lineRule="auto"/>
        <w:ind w:left="100" w:firstLine="719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studentsList(HttpServletRequest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7"/>
        </w:rPr>
        <w:t xml:space="preserve"> </w:t>
      </w:r>
      <w:r>
        <w:t>response)</w:t>
      </w:r>
      <w:r>
        <w:rPr>
          <w:spacing w:val="-5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{</w:t>
      </w:r>
    </w:p>
    <w:p>
      <w:pPr>
        <w:pStyle w:val="6"/>
        <w:spacing w:before="197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util</w:t>
      </w:r>
    </w:p>
    <w:p>
      <w:pPr>
        <w:pStyle w:val="6"/>
        <w:rPr>
          <w:sz w:val="20"/>
        </w:rPr>
      </w:pPr>
    </w:p>
    <w:p>
      <w:pPr>
        <w:pStyle w:val="6"/>
        <w:ind w:left="1540"/>
      </w:pPr>
      <w:r>
        <w:t>List&lt;Student&gt;</w:t>
      </w:r>
      <w:r>
        <w:rPr>
          <w:spacing w:val="-10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dbRetrieve.getStudents();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1540" w:right="2467"/>
      </w:pPr>
      <w:r>
        <w:t>// add students to the request</w:t>
      </w:r>
      <w:r>
        <w:rPr>
          <w:spacing w:val="1"/>
        </w:rPr>
        <w:t xml:space="preserve"> </w:t>
      </w:r>
      <w:r>
        <w:rPr>
          <w:spacing w:val="-1"/>
        </w:rPr>
        <w:t>request.setAttribute("STUDENT_LIST",</w:t>
      </w:r>
      <w:r>
        <w:rPr>
          <w:spacing w:val="6"/>
        </w:rPr>
        <w:t xml:space="preserve"> </w:t>
      </w:r>
      <w:r>
        <w:t>students);</w:t>
      </w:r>
    </w:p>
    <w:p>
      <w:pPr>
        <w:pStyle w:val="6"/>
        <w:spacing w:before="5"/>
      </w:pPr>
    </w:p>
    <w:p>
      <w:pPr>
        <w:pStyle w:val="6"/>
        <w:spacing w:line="530" w:lineRule="atLeast"/>
        <w:ind w:left="1540" w:right="4933"/>
      </w:pPr>
      <w:r>
        <w:t>// send it to the jsp view page</w:t>
      </w:r>
      <w:r>
        <w:rPr>
          <w:spacing w:val="1"/>
        </w:rPr>
        <w:t xml:space="preserve"> </w:t>
      </w:r>
      <w:r>
        <w:t>RequestDispatcher</w:t>
      </w:r>
      <w:r>
        <w:rPr>
          <w:spacing w:val="-7"/>
        </w:rPr>
        <w:t xml:space="preserve"> </w:t>
      </w:r>
      <w:r>
        <w:t>dispatcher</w:t>
      </w:r>
      <w:r>
        <w:rPr>
          <w:spacing w:val="-6"/>
        </w:rPr>
        <w:t xml:space="preserve"> </w:t>
      </w:r>
      <w:r>
        <w:t>=</w:t>
      </w:r>
    </w:p>
    <w:p>
      <w:pPr>
        <w:pStyle w:val="6"/>
        <w:spacing w:before="51" w:line="439" w:lineRule="auto"/>
        <w:ind w:left="1540" w:right="3882" w:hanging="1440"/>
      </w:pPr>
      <w:r>
        <w:t>request.getRequestDispatcher("/list-students.jsp");</w:t>
      </w:r>
      <w:r>
        <w:rPr>
          <w:spacing w:val="1"/>
        </w:rPr>
        <w:t xml:space="preserve"> </w:t>
      </w:r>
      <w:r>
        <w:rPr>
          <w:spacing w:val="-1"/>
        </w:rPr>
        <w:t>dispatcher.forward(request,</w:t>
      </w:r>
      <w:r>
        <w:rPr>
          <w:spacing w:val="5"/>
        </w:rPr>
        <w:t xml:space="preserve"> </w:t>
      </w:r>
      <w:r>
        <w:t>response);</w:t>
      </w:r>
    </w:p>
    <w:p>
      <w:pPr>
        <w:spacing w:after="0" w:line="439" w:lineRule="auto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1" w:line="278" w:lineRule="auto"/>
        <w:ind w:left="100" w:right="395" w:firstLine="719"/>
      </w:pPr>
      <w:r>
        <w:t>private void teachersList(HttpServletRequest request, HttpServletResponse response)</w:t>
      </w:r>
      <w:r>
        <w:rPr>
          <w:spacing w:val="-5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{</w:t>
      </w:r>
    </w:p>
    <w:p>
      <w:pPr>
        <w:pStyle w:val="6"/>
        <w:spacing w:before="199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util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1540"/>
      </w:pPr>
      <w:r>
        <w:t>List&lt;Teacher&gt;</w:t>
      </w:r>
      <w:r>
        <w:rPr>
          <w:spacing w:val="-7"/>
        </w:rPr>
        <w:t xml:space="preserve"> </w:t>
      </w:r>
      <w:r>
        <w:t>teachers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dbRetrieve.getTeachers();</w:t>
      </w:r>
    </w:p>
    <w:p>
      <w:pPr>
        <w:pStyle w:val="6"/>
      </w:pPr>
    </w:p>
    <w:p>
      <w:pPr>
        <w:pStyle w:val="6"/>
      </w:pPr>
    </w:p>
    <w:p>
      <w:pPr>
        <w:pStyle w:val="6"/>
        <w:spacing w:before="197" w:line="439" w:lineRule="auto"/>
        <w:ind w:left="1540" w:right="2467"/>
      </w:pPr>
      <w:r>
        <w:t>// add students to the request</w:t>
      </w:r>
      <w:r>
        <w:rPr>
          <w:spacing w:val="1"/>
        </w:rPr>
        <w:t xml:space="preserve"> </w:t>
      </w:r>
      <w:r>
        <w:rPr>
          <w:spacing w:val="-1"/>
        </w:rPr>
        <w:t>request.setAttribute("TEACHERS_LIST",</w:t>
      </w:r>
      <w:r>
        <w:rPr>
          <w:spacing w:val="8"/>
        </w:rPr>
        <w:t xml:space="preserve"> </w:t>
      </w:r>
      <w:r>
        <w:t>teachers);</w:t>
      </w:r>
    </w:p>
    <w:p>
      <w:pPr>
        <w:pStyle w:val="6"/>
        <w:spacing w:before="8"/>
      </w:pPr>
    </w:p>
    <w:p>
      <w:pPr>
        <w:pStyle w:val="6"/>
        <w:spacing w:before="1" w:line="530" w:lineRule="atLeast"/>
        <w:ind w:left="1540" w:right="4933"/>
      </w:pPr>
      <w:r>
        <w:t>// send it to the jSP view page</w:t>
      </w:r>
      <w:r>
        <w:rPr>
          <w:spacing w:val="1"/>
        </w:rPr>
        <w:t xml:space="preserve"> </w:t>
      </w:r>
      <w:r>
        <w:t>RequestDispatcher</w:t>
      </w:r>
      <w:r>
        <w:rPr>
          <w:spacing w:val="-7"/>
        </w:rPr>
        <w:t xml:space="preserve"> </w:t>
      </w:r>
      <w:r>
        <w:t>dispatcher</w:t>
      </w:r>
      <w:r>
        <w:rPr>
          <w:spacing w:val="-6"/>
        </w:rPr>
        <w:t xml:space="preserve"> </w:t>
      </w:r>
      <w:r>
        <w:t>=</w:t>
      </w:r>
    </w:p>
    <w:p>
      <w:pPr>
        <w:pStyle w:val="6"/>
        <w:spacing w:before="50" w:line="441" w:lineRule="auto"/>
        <w:ind w:left="1540" w:right="3882" w:hanging="1440"/>
      </w:pPr>
      <w:r>
        <w:t>request.getRequestDispatcher("/teachers-list.jsp");</w:t>
      </w:r>
      <w:r>
        <w:rPr>
          <w:spacing w:val="1"/>
        </w:rPr>
        <w:t xml:space="preserve"> </w:t>
      </w:r>
      <w:r>
        <w:rPr>
          <w:spacing w:val="-1"/>
        </w:rPr>
        <w:t>dispatcher.forward(request,</w:t>
      </w:r>
      <w:r>
        <w:rPr>
          <w:spacing w:val="5"/>
        </w:rPr>
        <w:t xml:space="preserve"> </w:t>
      </w:r>
      <w:r>
        <w:t>response);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1" w:line="278" w:lineRule="auto"/>
        <w:ind w:left="100" w:firstLine="719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subjectList(HttpServletRequest</w:t>
      </w:r>
      <w:r>
        <w:rPr>
          <w:spacing w:val="-6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6"/>
        </w:rPr>
        <w:t xml:space="preserve"> </w:t>
      </w:r>
      <w:r>
        <w:t>response)</w:t>
      </w:r>
      <w:r>
        <w:rPr>
          <w:spacing w:val="-5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{</w:t>
      </w:r>
    </w:p>
    <w:p>
      <w:pPr>
        <w:pStyle w:val="6"/>
        <w:spacing w:before="199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util</w:t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1540"/>
      </w:pPr>
      <w:r>
        <w:t>List&lt;Subject&gt;</w:t>
      </w:r>
      <w:r>
        <w:rPr>
          <w:spacing w:val="-8"/>
        </w:rPr>
        <w:t xml:space="preserve"> </w:t>
      </w:r>
      <w:r>
        <w:t>subjects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dbRetrieve.getSubjects();</w:t>
      </w:r>
    </w:p>
    <w:p>
      <w:pPr>
        <w:pStyle w:val="6"/>
      </w:pPr>
    </w:p>
    <w:p>
      <w:pPr>
        <w:pStyle w:val="6"/>
      </w:pPr>
    </w:p>
    <w:p>
      <w:pPr>
        <w:pStyle w:val="6"/>
        <w:spacing w:before="196" w:line="439" w:lineRule="auto"/>
        <w:ind w:left="1540" w:right="2467"/>
      </w:pPr>
      <w:r>
        <w:t>// add subjects to the request</w:t>
      </w:r>
      <w:r>
        <w:rPr>
          <w:spacing w:val="1"/>
        </w:rPr>
        <w:t xml:space="preserve"> </w:t>
      </w:r>
      <w:r>
        <w:rPr>
          <w:spacing w:val="-1"/>
        </w:rPr>
        <w:t>request.setAttribute("SUBJECTS_LIST",</w:t>
      </w:r>
      <w:r>
        <w:rPr>
          <w:spacing w:val="10"/>
        </w:rPr>
        <w:t xml:space="preserve"> </w:t>
      </w:r>
      <w:r>
        <w:t>subjects);</w:t>
      </w:r>
    </w:p>
    <w:p>
      <w:pPr>
        <w:spacing w:after="0" w:line="439" w:lineRule="auto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1540"/>
      </w:pPr>
      <w:r>
        <w:t>//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jSP view</w:t>
      </w:r>
      <w:r>
        <w:rPr>
          <w:spacing w:val="-4"/>
        </w:rPr>
        <w:t xml:space="preserve"> </w:t>
      </w:r>
      <w:r>
        <w:t>page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line="278" w:lineRule="auto"/>
        <w:ind w:left="100" w:right="4521" w:firstLine="1439"/>
      </w:pPr>
      <w:r>
        <w:t>RequestDispatcher dispatcher =</w:t>
      </w:r>
      <w:r>
        <w:rPr>
          <w:spacing w:val="1"/>
        </w:rPr>
        <w:t xml:space="preserve"> </w:t>
      </w:r>
      <w:r>
        <w:rPr>
          <w:spacing w:val="-1"/>
        </w:rPr>
        <w:t>request.getRequestDispatcher("/subjects-list.jsp");</w:t>
      </w:r>
    </w:p>
    <w:p>
      <w:pPr>
        <w:pStyle w:val="6"/>
        <w:spacing w:before="197"/>
        <w:ind w:left="1540"/>
      </w:pPr>
      <w:r>
        <w:t>dispatcher.forward(request,</w:t>
      </w:r>
      <w:r>
        <w:rPr>
          <w:spacing w:val="-8"/>
        </w:rPr>
        <w:t xml:space="preserve"> </w:t>
      </w:r>
      <w:r>
        <w:t>response);</w:t>
      </w:r>
    </w:p>
    <w:p>
      <w:pPr>
        <w:pStyle w:val="6"/>
      </w:pPr>
    </w:p>
    <w:p>
      <w:pPr>
        <w:pStyle w:val="6"/>
      </w:pPr>
    </w:p>
    <w:p>
      <w:pPr>
        <w:pStyle w:val="6"/>
        <w:spacing w:before="193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5" w:line="278" w:lineRule="auto"/>
        <w:ind w:left="100" w:right="481" w:firstLine="719"/>
      </w:pPr>
      <w:r>
        <w:t>private void classestList(HttpServletRequest request, HttpServletResponse response)</w:t>
      </w:r>
      <w:r>
        <w:rPr>
          <w:spacing w:val="-53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{</w:t>
      </w:r>
    </w:p>
    <w:p>
      <w:pPr>
        <w:pStyle w:val="6"/>
        <w:spacing w:before="196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util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/>
        <w:ind w:left="1540"/>
      </w:pPr>
      <w:r>
        <w:t>List&lt;Class&gt;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dbRetrieve.getClasses();</w:t>
      </w:r>
    </w:p>
    <w:p>
      <w:pPr>
        <w:pStyle w:val="6"/>
      </w:pPr>
    </w:p>
    <w:p>
      <w:pPr>
        <w:pStyle w:val="6"/>
      </w:pPr>
    </w:p>
    <w:p>
      <w:pPr>
        <w:pStyle w:val="6"/>
        <w:spacing w:before="196" w:line="441" w:lineRule="auto"/>
        <w:ind w:left="1540" w:right="2467"/>
      </w:pPr>
      <w:r>
        <w:t>// add subjects to the request</w:t>
      </w:r>
      <w:r>
        <w:rPr>
          <w:spacing w:val="1"/>
        </w:rPr>
        <w:t xml:space="preserve"> </w:t>
      </w:r>
      <w:r>
        <w:rPr>
          <w:spacing w:val="-1"/>
        </w:rPr>
        <w:t>request.setAttribute("CLASSES_LIST",</w:t>
      </w:r>
      <w:r>
        <w:rPr>
          <w:spacing w:val="9"/>
        </w:rPr>
        <w:t xml:space="preserve"> </w:t>
      </w:r>
      <w:r>
        <w:t>classes);</w:t>
      </w:r>
    </w:p>
    <w:p>
      <w:pPr>
        <w:pStyle w:val="6"/>
        <w:spacing w:before="2"/>
      </w:pPr>
    </w:p>
    <w:p>
      <w:pPr>
        <w:pStyle w:val="6"/>
        <w:spacing w:before="1" w:line="530" w:lineRule="atLeast"/>
        <w:ind w:left="1540" w:right="4933"/>
      </w:pPr>
      <w:r>
        <w:t>// send it to the jSP view page</w:t>
      </w:r>
      <w:r>
        <w:rPr>
          <w:spacing w:val="1"/>
        </w:rPr>
        <w:t xml:space="preserve"> </w:t>
      </w:r>
      <w:r>
        <w:t>RequestDispatcher</w:t>
      </w:r>
      <w:r>
        <w:rPr>
          <w:spacing w:val="-7"/>
        </w:rPr>
        <w:t xml:space="preserve"> </w:t>
      </w:r>
      <w:r>
        <w:t>dispatcher</w:t>
      </w:r>
      <w:r>
        <w:rPr>
          <w:spacing w:val="-6"/>
        </w:rPr>
        <w:t xml:space="preserve"> </w:t>
      </w:r>
      <w:r>
        <w:t>=</w:t>
      </w:r>
    </w:p>
    <w:p>
      <w:pPr>
        <w:pStyle w:val="6"/>
        <w:spacing w:before="50" w:line="441" w:lineRule="auto"/>
        <w:ind w:left="1540" w:right="3882" w:hanging="1440"/>
      </w:pPr>
      <w:r>
        <w:t>request.getRequestDispatcher("/classes-list.jsp");</w:t>
      </w:r>
      <w:r>
        <w:rPr>
          <w:spacing w:val="1"/>
        </w:rPr>
        <w:t xml:space="preserve"> </w:t>
      </w:r>
      <w:r>
        <w:rPr>
          <w:spacing w:val="-1"/>
        </w:rPr>
        <w:t>dispatcher.forward(request,</w:t>
      </w:r>
      <w:r>
        <w:rPr>
          <w:spacing w:val="5"/>
        </w:rPr>
        <w:t xml:space="preserve"> </w:t>
      </w:r>
      <w:r>
        <w:t>response);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278" w:lineRule="auto"/>
        <w:ind w:left="100" w:firstLine="719"/>
      </w:pPr>
      <w:r>
        <w:t>private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login(HttpServletRequest</w:t>
      </w:r>
      <w:r>
        <w:rPr>
          <w:spacing w:val="-5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t>HttpServletResponse</w:t>
      </w:r>
      <w:r>
        <w:rPr>
          <w:spacing w:val="-6"/>
        </w:rPr>
        <w:t xml:space="preserve"> </w:t>
      </w:r>
      <w:r>
        <w:t>response)</w:t>
      </w:r>
      <w:r>
        <w:rPr>
          <w:spacing w:val="-6"/>
        </w:rPr>
        <w:t xml:space="preserve"> </w:t>
      </w:r>
      <w:r>
        <w:t>throws</w:t>
      </w:r>
      <w:r>
        <w:rPr>
          <w:spacing w:val="-51"/>
        </w:rPr>
        <w:t xml:space="preserve"> </w:t>
      </w:r>
      <w:r>
        <w:t>Exception {</w:t>
      </w:r>
    </w:p>
    <w:p>
      <w:pPr>
        <w:pStyle w:val="6"/>
        <w:spacing w:before="196" w:line="439" w:lineRule="auto"/>
        <w:ind w:left="1540" w:right="2467"/>
      </w:pPr>
      <w:r>
        <w:t>String</w:t>
      </w:r>
      <w:r>
        <w:rPr>
          <w:spacing w:val="-9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request.getParameter("username");</w:t>
      </w:r>
      <w:r>
        <w:rPr>
          <w:spacing w:val="-5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request.getParameter("password");</w:t>
      </w:r>
    </w:p>
    <w:p>
      <w:pPr>
        <w:spacing w:after="0" w:line="439" w:lineRule="auto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4"/>
        </w:rPr>
      </w:pPr>
    </w:p>
    <w:p>
      <w:pPr>
        <w:pStyle w:val="6"/>
        <w:spacing w:before="52" w:line="278" w:lineRule="auto"/>
        <w:ind w:left="100" w:right="3289" w:firstLine="1439"/>
      </w:pPr>
      <w:r>
        <w:t>if (username.toLowerCase().equals("admin") &amp;&amp;</w:t>
      </w:r>
      <w:r>
        <w:rPr>
          <w:spacing w:val="-52"/>
        </w:rPr>
        <w:t xml:space="preserve"> </w:t>
      </w:r>
      <w:r>
        <w:t>password.toLowerCase().equals("admin"))</w:t>
      </w:r>
      <w:r>
        <w:rPr>
          <w:spacing w:val="-2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48"/>
        <w:ind w:left="2260"/>
      </w:pPr>
      <w:r>
        <w:t>Cookie</w:t>
      </w:r>
      <w:r>
        <w:rPr>
          <w:spacing w:val="-3"/>
        </w:rPr>
        <w:t xml:space="preserve"> </w:t>
      </w:r>
      <w:r>
        <w:t>cookie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Cookie(username,</w:t>
      </w:r>
      <w:r>
        <w:rPr>
          <w:spacing w:val="-5"/>
        </w:rPr>
        <w:t xml:space="preserve"> </w:t>
      </w:r>
      <w:r>
        <w:t>password);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2260" w:right="2156"/>
      </w:pPr>
      <w:r>
        <w:t>// Setting the maximum age to 1 day</w:t>
      </w:r>
      <w:r>
        <w:rPr>
          <w:spacing w:val="1"/>
        </w:rPr>
        <w:t xml:space="preserve"> </w:t>
      </w:r>
      <w:r>
        <w:t>cookie.setMaxAge(86400);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86400</w:t>
      </w:r>
      <w:r>
        <w:rPr>
          <w:spacing w:val="-3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spacing w:line="441" w:lineRule="auto"/>
        <w:ind w:left="2260" w:right="4268"/>
      </w:pPr>
      <w:r>
        <w:t>// Send the cookie to the client</w:t>
      </w:r>
      <w:r>
        <w:rPr>
          <w:spacing w:val="-52"/>
        </w:rPr>
        <w:t xml:space="preserve"> </w:t>
      </w:r>
      <w:r>
        <w:t>response.addCookie(cookie);</w:t>
      </w:r>
      <w:r>
        <w:rPr>
          <w:spacing w:val="1"/>
        </w:rPr>
        <w:t xml:space="preserve"> </w:t>
      </w:r>
      <w:r>
        <w:t>classestList(request,</w:t>
      </w:r>
      <w:r>
        <w:rPr>
          <w:spacing w:val="-13"/>
        </w:rPr>
        <w:t xml:space="preserve"> </w:t>
      </w:r>
      <w:r>
        <w:t>response);</w:t>
      </w:r>
    </w:p>
    <w:p>
      <w:pPr>
        <w:pStyle w:val="6"/>
        <w:spacing w:line="286" w:lineRule="exact"/>
        <w:ind w:left="154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 w:line="278" w:lineRule="auto"/>
        <w:ind w:left="100" w:right="4201" w:firstLine="2159"/>
      </w:pPr>
      <w:r>
        <w:t>RequestDispatcher dispatcher =</w:t>
      </w:r>
      <w:r>
        <w:rPr>
          <w:spacing w:val="-53"/>
        </w:rPr>
        <w:t xml:space="preserve"> </w:t>
      </w:r>
      <w:r>
        <w:t>request.getRequestDispatcher("/login.jsp");</w:t>
      </w:r>
    </w:p>
    <w:p>
      <w:pPr>
        <w:pStyle w:val="6"/>
        <w:spacing w:before="196"/>
        <w:ind w:left="2260"/>
      </w:pPr>
      <w:r>
        <w:t>dispatcher.forward(request,</w:t>
      </w:r>
      <w:r>
        <w:rPr>
          <w:spacing w:val="-8"/>
        </w:rPr>
        <w:t xml:space="preserve"> </w:t>
      </w:r>
      <w:r>
        <w:t>response);</w:t>
      </w:r>
    </w:p>
    <w:p>
      <w:pPr>
        <w:pStyle w:val="6"/>
        <w:rPr>
          <w:sz w:val="20"/>
        </w:rPr>
      </w:pPr>
    </w:p>
    <w:p>
      <w:pPr>
        <w:pStyle w:val="6"/>
        <w:ind w:left="154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5" w:line="278" w:lineRule="auto"/>
        <w:ind w:left="100" w:right="114" w:firstLine="719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classStudentsList(HttpServletRequest</w:t>
      </w:r>
      <w:r>
        <w:rPr>
          <w:spacing w:val="-7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HttpServletResponse</w:t>
      </w:r>
      <w:r>
        <w:rPr>
          <w:spacing w:val="-51"/>
        </w:rPr>
        <w:t xml:space="preserve"> </w:t>
      </w:r>
      <w:r>
        <w:t>response)</w:t>
      </w:r>
      <w:r>
        <w:rPr>
          <w:spacing w:val="-1"/>
        </w:rPr>
        <w:t xml:space="preserve"> </w:t>
      </w:r>
      <w:r>
        <w:t>throws Exception</w:t>
      </w:r>
      <w:r>
        <w:rPr>
          <w:spacing w:val="2"/>
        </w:rPr>
        <w:t xml:space="preserve"> </w:t>
      </w:r>
      <w:r>
        <w:t>{</w:t>
      </w:r>
    </w:p>
    <w:p>
      <w:pPr>
        <w:pStyle w:val="6"/>
      </w:pPr>
    </w:p>
    <w:p>
      <w:pPr>
        <w:pStyle w:val="6"/>
        <w:spacing w:before="11"/>
        <w:rPr>
          <w:sz w:val="35"/>
        </w:rPr>
      </w:pPr>
    </w:p>
    <w:p>
      <w:pPr>
        <w:pStyle w:val="6"/>
        <w:spacing w:line="439" w:lineRule="auto"/>
        <w:ind w:left="1540" w:right="1675"/>
      </w:pPr>
      <w:r>
        <w:t>int</w:t>
      </w:r>
      <w:r>
        <w:rPr>
          <w:spacing w:val="-9"/>
        </w:rPr>
        <w:t xml:space="preserve"> </w:t>
      </w:r>
      <w:r>
        <w:t>classId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Integer.parseInt(request.getParameter("classId"));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section =</w:t>
      </w:r>
      <w:r>
        <w:rPr>
          <w:spacing w:val="-3"/>
        </w:rPr>
        <w:t xml:space="preserve"> </w:t>
      </w:r>
      <w:r>
        <w:t>request.getParameter("section");</w:t>
      </w:r>
    </w:p>
    <w:p>
      <w:pPr>
        <w:spacing w:after="0" w:line="439" w:lineRule="auto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1540"/>
      </w:pPr>
      <w:r>
        <w:t>String</w:t>
      </w:r>
      <w:r>
        <w:rPr>
          <w:spacing w:val="-7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request.getParameter("subject");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util</w:t>
      </w:r>
    </w:p>
    <w:p>
      <w:pPr>
        <w:pStyle w:val="6"/>
        <w:rPr>
          <w:sz w:val="20"/>
        </w:rPr>
      </w:pPr>
    </w:p>
    <w:p>
      <w:pPr>
        <w:pStyle w:val="6"/>
        <w:ind w:left="1540"/>
      </w:pPr>
      <w:r>
        <w:t>List&lt;Student&gt;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dbRetrieve.loadClassStudents(classId);</w:t>
      </w:r>
    </w:p>
    <w:p>
      <w:pPr>
        <w:pStyle w:val="6"/>
      </w:pPr>
    </w:p>
    <w:p>
      <w:pPr>
        <w:pStyle w:val="6"/>
      </w:pPr>
    </w:p>
    <w:p>
      <w:pPr>
        <w:pStyle w:val="6"/>
        <w:spacing w:before="197" w:line="439" w:lineRule="auto"/>
        <w:ind w:left="1540" w:right="2467"/>
      </w:pPr>
      <w:r>
        <w:t>// add subjects to the request</w:t>
      </w:r>
      <w:r>
        <w:rPr>
          <w:spacing w:val="1"/>
        </w:rPr>
        <w:t xml:space="preserve"> </w:t>
      </w:r>
      <w:r>
        <w:rPr>
          <w:spacing w:val="-1"/>
        </w:rPr>
        <w:t>request.setAttribute("STUDENTS_LIST",</w:t>
      </w:r>
      <w:r>
        <w:rPr>
          <w:spacing w:val="5"/>
        </w:rPr>
        <w:t xml:space="preserve"> </w:t>
      </w:r>
      <w:r>
        <w:t>students);</w:t>
      </w:r>
      <w:r>
        <w:rPr>
          <w:spacing w:val="-51"/>
        </w:rPr>
        <w:t xml:space="preserve"> </w:t>
      </w:r>
      <w:r>
        <w:t>request.setAttribute("SECTION", section);</w:t>
      </w:r>
      <w:r>
        <w:rPr>
          <w:spacing w:val="1"/>
        </w:rPr>
        <w:t xml:space="preserve"> </w:t>
      </w:r>
      <w:r>
        <w:t>request.setAttribute("SUBJECT",</w:t>
      </w:r>
      <w:r>
        <w:rPr>
          <w:spacing w:val="-1"/>
        </w:rPr>
        <w:t xml:space="preserve"> </w:t>
      </w:r>
      <w:r>
        <w:t>subject);</w:t>
      </w:r>
    </w:p>
    <w:p>
      <w:pPr>
        <w:pStyle w:val="6"/>
        <w:spacing w:before="9"/>
      </w:pPr>
    </w:p>
    <w:p>
      <w:pPr>
        <w:pStyle w:val="6"/>
        <w:spacing w:line="530" w:lineRule="atLeast"/>
        <w:ind w:left="1540" w:right="4933"/>
      </w:pPr>
      <w:r>
        <w:t>// send it to the jSP view page</w:t>
      </w:r>
      <w:r>
        <w:rPr>
          <w:spacing w:val="1"/>
        </w:rPr>
        <w:t xml:space="preserve"> </w:t>
      </w:r>
      <w:r>
        <w:t>RequestDispatcher</w:t>
      </w:r>
      <w:r>
        <w:rPr>
          <w:spacing w:val="-7"/>
        </w:rPr>
        <w:t xml:space="preserve"> </w:t>
      </w:r>
      <w:r>
        <w:t>dispatcher</w:t>
      </w:r>
      <w:r>
        <w:rPr>
          <w:spacing w:val="-6"/>
        </w:rPr>
        <w:t xml:space="preserve"> </w:t>
      </w:r>
      <w:r>
        <w:t>=</w:t>
      </w:r>
    </w:p>
    <w:p>
      <w:pPr>
        <w:pStyle w:val="6"/>
        <w:spacing w:before="51" w:line="441" w:lineRule="auto"/>
        <w:ind w:left="1540" w:right="3882" w:hanging="1440"/>
      </w:pPr>
      <w:r>
        <w:t>request.getRequestDispatcher("/class-students.jsp");</w:t>
      </w:r>
      <w:r>
        <w:rPr>
          <w:spacing w:val="1"/>
        </w:rPr>
        <w:t xml:space="preserve"> </w:t>
      </w:r>
      <w:r>
        <w:rPr>
          <w:spacing w:val="-1"/>
        </w:rPr>
        <w:t>dispatcher.forward(request,</w:t>
      </w:r>
      <w:r>
        <w:rPr>
          <w:spacing w:val="5"/>
        </w:rPr>
        <w:t xml:space="preserve"> </w:t>
      </w:r>
      <w:r>
        <w:t>response);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278" w:lineRule="auto"/>
        <w:ind w:left="100" w:right="114" w:firstLine="719"/>
      </w:pPr>
      <w:r>
        <w:t>private boolean getCookies(HttpServletRequest request, HttpServletResponse response)</w:t>
      </w:r>
      <w:r>
        <w:rPr>
          <w:spacing w:val="-5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49"/>
        <w:ind w:left="1540"/>
      </w:pPr>
      <w:r>
        <w:t>boolean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1540"/>
      </w:pPr>
      <w:r>
        <w:t>Cookie[]</w:t>
      </w:r>
      <w:r>
        <w:rPr>
          <w:spacing w:val="-4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request.getCookies();</w:t>
      </w:r>
    </w:p>
    <w:p>
      <w:pPr>
        <w:pStyle w:val="6"/>
        <w:rPr>
          <w:sz w:val="20"/>
        </w:rPr>
      </w:pPr>
    </w:p>
    <w:p>
      <w:pPr>
        <w:pStyle w:val="6"/>
        <w:spacing w:before="1" w:line="441" w:lineRule="auto"/>
        <w:ind w:left="1540" w:right="3289"/>
      </w:pPr>
      <w:r>
        <w:t>//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cookie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cookies</w:t>
      </w:r>
      <w:r>
        <w:rPr>
          <w:spacing w:val="-51"/>
        </w:rPr>
        <w:t xml:space="preserve"> </w:t>
      </w:r>
      <w:r>
        <w:t>for (Cookie cookie : cookies)</w:t>
      </w:r>
      <w:r>
        <w:rPr>
          <w:spacing w:val="-1"/>
        </w:rPr>
        <w:t xml:space="preserve"> </w:t>
      </w:r>
      <w:r>
        <w:t>{</w:t>
      </w:r>
    </w:p>
    <w:p>
      <w:pPr>
        <w:spacing w:after="0" w:line="441" w:lineRule="auto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40" w:line="278" w:lineRule="auto"/>
        <w:ind w:left="100" w:right="3277" w:firstLine="2159"/>
      </w:pPr>
      <w:r>
        <w:t>if (cookie.getName().equals("admin") &amp;&amp;</w:t>
      </w:r>
      <w:r>
        <w:rPr>
          <w:spacing w:val="-52"/>
        </w:rPr>
        <w:t xml:space="preserve"> </w:t>
      </w:r>
      <w:r>
        <w:t>cookie.getValue().equals("admin"))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96" w:line="441" w:lineRule="auto"/>
        <w:ind w:left="2981" w:right="5319"/>
      </w:pPr>
      <w:r>
        <w:t>check = true;</w:t>
      </w:r>
      <w:r>
        <w:rPr>
          <w:spacing w:val="-52"/>
        </w:rPr>
        <w:t xml:space="preserve"> </w:t>
      </w:r>
      <w:r>
        <w:t>break;</w:t>
      </w:r>
    </w:p>
    <w:p>
      <w:pPr>
        <w:pStyle w:val="6"/>
        <w:spacing w:line="290" w:lineRule="exact"/>
        <w:ind w:left="2260"/>
      </w:pPr>
      <w:r>
        <w:t>}</w:t>
      </w:r>
    </w:p>
    <w:p>
      <w:pPr>
        <w:pStyle w:val="6"/>
        <w:spacing w:before="10"/>
        <w:rPr>
          <w:sz w:val="19"/>
        </w:rPr>
      </w:pPr>
    </w:p>
    <w:p>
      <w:pPr>
        <w:pStyle w:val="6"/>
        <w:tabs>
          <w:tab w:val="left" w:pos="1540"/>
        </w:tabs>
        <w:ind w:left="100"/>
      </w:pPr>
      <w:r>
        <w:t>}</w:t>
      </w:r>
      <w:r>
        <w:tab/>
      </w:r>
      <w:r>
        <w:t>return</w:t>
      </w:r>
      <w:r>
        <w:rPr>
          <w:spacing w:val="-3"/>
        </w:rPr>
        <w:t xml:space="preserve"> </w:t>
      </w:r>
      <w:r>
        <w:t>check;</w:t>
      </w:r>
    </w:p>
    <w:p>
      <w:pPr>
        <w:pStyle w:val="6"/>
      </w:pPr>
    </w:p>
    <w:p>
      <w:pPr>
        <w:pStyle w:val="6"/>
      </w:pPr>
    </w:p>
    <w:p>
      <w:pPr>
        <w:pStyle w:val="6"/>
        <w:spacing w:before="197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00"/>
      </w:pPr>
      <w:r>
        <w:t>}</w:t>
      </w:r>
    </w:p>
    <w:p>
      <w:pPr>
        <w:pStyle w:val="6"/>
      </w:pPr>
    </w:p>
    <w:p>
      <w:pPr>
        <w:pStyle w:val="6"/>
        <w:spacing w:before="5"/>
        <w:rPr>
          <w:sz w:val="34"/>
        </w:rPr>
      </w:pPr>
    </w:p>
    <w:p>
      <w:pPr>
        <w:pStyle w:val="2"/>
        <w:numPr>
          <w:ilvl w:val="0"/>
          <w:numId w:val="3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Symbol" w:hAnsi="Symbol"/>
          <w:sz w:val="20"/>
        </w:rPr>
      </w:pPr>
      <w:r>
        <w:t>DbRetrive.java</w:t>
      </w:r>
    </w:p>
    <w:p>
      <w:pPr>
        <w:pStyle w:val="6"/>
        <w:rPr>
          <w:b/>
          <w:sz w:val="32"/>
        </w:rPr>
      </w:pPr>
    </w:p>
    <w:p>
      <w:pPr>
        <w:pStyle w:val="6"/>
        <w:spacing w:before="7"/>
        <w:rPr>
          <w:b/>
          <w:sz w:val="27"/>
        </w:rPr>
      </w:pPr>
    </w:p>
    <w:p>
      <w:pPr>
        <w:pStyle w:val="6"/>
        <w:spacing w:before="1"/>
        <w:ind w:left="100"/>
      </w:pPr>
      <w:r>
        <w:t>package</w:t>
      </w:r>
      <w:r>
        <w:rPr>
          <w:spacing w:val="-2"/>
        </w:rPr>
        <w:t xml:space="preserve"> </w:t>
      </w:r>
      <w:r>
        <w:t>core.project;</w:t>
      </w:r>
    </w:p>
    <w:p>
      <w:pPr>
        <w:pStyle w:val="6"/>
      </w:pPr>
    </w:p>
    <w:p>
      <w:pPr>
        <w:pStyle w:val="6"/>
      </w:pPr>
    </w:p>
    <w:p>
      <w:pPr>
        <w:pStyle w:val="6"/>
        <w:spacing w:before="196" w:line="439" w:lineRule="auto"/>
        <w:ind w:left="100" w:right="6410"/>
      </w:pPr>
      <w:r>
        <w:t>import java.sql.Connection;</w:t>
      </w:r>
      <w:r>
        <w:rPr>
          <w:spacing w:val="1"/>
        </w:rPr>
        <w:t xml:space="preserve"> </w:t>
      </w:r>
      <w:r>
        <w:t>import java.sql.DriverManager;</w:t>
      </w:r>
      <w:r>
        <w:rPr>
          <w:spacing w:val="-52"/>
        </w:rPr>
        <w:t xml:space="preserve"> </w:t>
      </w:r>
      <w:r>
        <w:t>import java.sql.ResultSet;</w:t>
      </w:r>
      <w:r>
        <w:rPr>
          <w:spacing w:val="1"/>
        </w:rPr>
        <w:t xml:space="preserve"> </w:t>
      </w:r>
      <w:r>
        <w:t>import java.sql.Statement;</w:t>
      </w:r>
      <w:r>
        <w:rPr>
          <w:spacing w:val="1"/>
        </w:rPr>
        <w:t xml:space="preserve"> </w:t>
      </w:r>
      <w:r>
        <w:t>import java.util.ArrayList;</w:t>
      </w:r>
      <w:r>
        <w:rPr>
          <w:spacing w:val="1"/>
        </w:rPr>
        <w:t xml:space="preserve"> </w:t>
      </w:r>
      <w:r>
        <w:t>import java.util.List;</w:t>
      </w:r>
    </w:p>
    <w:p>
      <w:pPr>
        <w:pStyle w:val="6"/>
      </w:pPr>
    </w:p>
    <w:p>
      <w:pPr>
        <w:pStyle w:val="6"/>
        <w:spacing w:before="5"/>
        <w:rPr>
          <w:sz w:val="20"/>
        </w:rPr>
      </w:pPr>
    </w:p>
    <w:p>
      <w:pPr>
        <w:pStyle w:val="6"/>
        <w:ind w:left="100"/>
      </w:pPr>
      <w:r>
        <w:t>import</w:t>
      </w:r>
      <w:r>
        <w:rPr>
          <w:spacing w:val="-6"/>
        </w:rPr>
        <w:t xml:space="preserve"> </w:t>
      </w:r>
      <w:r>
        <w:t>javax.sql.DataSource;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00"/>
      </w:pPr>
      <w:r>
        <w:t>import</w:t>
      </w:r>
      <w:r>
        <w:rPr>
          <w:spacing w:val="-4"/>
        </w:rPr>
        <w:t xml:space="preserve"> </w:t>
      </w:r>
      <w:r>
        <w:t>core.model.Student;</w:t>
      </w:r>
    </w:p>
    <w:p>
      <w:pPr>
        <w:spacing w:after="0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spacing w:before="22" w:line="439" w:lineRule="auto"/>
        <w:ind w:left="100" w:right="6740"/>
        <w:jc w:val="both"/>
      </w:pPr>
      <w:r>
        <w:t>import core.model.Subject;</w:t>
      </w:r>
      <w:r>
        <w:rPr>
          <w:spacing w:val="1"/>
        </w:rPr>
        <w:t xml:space="preserve"> </w:t>
      </w:r>
      <w:r>
        <w:t>import core.model.Teacher;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core.model.Class;</w:t>
      </w:r>
    </w:p>
    <w:p>
      <w:pPr>
        <w:pStyle w:val="6"/>
      </w:pPr>
    </w:p>
    <w:p>
      <w:pPr>
        <w:pStyle w:val="6"/>
        <w:spacing w:before="2"/>
        <w:rPr>
          <w:sz w:val="20"/>
        </w:rPr>
      </w:pPr>
    </w:p>
    <w:p>
      <w:pPr>
        <w:pStyle w:val="6"/>
        <w:ind w:left="100"/>
        <w:jc w:val="both"/>
      </w:pPr>
      <w:r>
        <w:t>public</w:t>
      </w:r>
      <w:r>
        <w:rPr>
          <w:spacing w:val="-4"/>
        </w:rPr>
        <w:t xml:space="preserve"> </w:t>
      </w:r>
      <w:r>
        <w:t>class DbRetrive</w:t>
      </w:r>
      <w:r>
        <w:rPr>
          <w:spacing w:val="-3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820"/>
      </w:pPr>
      <w:r>
        <w:t>private</w:t>
      </w:r>
      <w:r>
        <w:rPr>
          <w:spacing w:val="-4"/>
        </w:rPr>
        <w:t xml:space="preserve"> </w:t>
      </w:r>
      <w:r>
        <w:t>DataSource</w:t>
      </w:r>
      <w:r>
        <w:rPr>
          <w:spacing w:val="-4"/>
        </w:rPr>
        <w:t xml:space="preserve"> </w:t>
      </w:r>
      <w:r>
        <w:t>dataSource;</w:t>
      </w:r>
    </w:p>
    <w:p>
      <w:pPr>
        <w:pStyle w:val="6"/>
      </w:pPr>
    </w:p>
    <w:p>
      <w:pPr>
        <w:pStyle w:val="6"/>
      </w:pPr>
    </w:p>
    <w:p>
      <w:pPr>
        <w:pStyle w:val="6"/>
        <w:spacing w:before="197" w:line="439" w:lineRule="auto"/>
        <w:ind w:left="1540" w:right="4566" w:hanging="720"/>
      </w:pPr>
      <w:r>
        <w:t>public DbRetrive(DataSource dataSource) {</w:t>
      </w:r>
      <w:r>
        <w:rPr>
          <w:spacing w:val="-52"/>
        </w:rPr>
        <w:t xml:space="preserve"> </w:t>
      </w:r>
      <w:r>
        <w:t>this.dataSource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dataSource;</w:t>
      </w:r>
    </w:p>
    <w:p>
      <w:pPr>
        <w:pStyle w:val="6"/>
        <w:spacing w:before="1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820"/>
      </w:pPr>
      <w:r>
        <w:t>public</w:t>
      </w:r>
      <w:r>
        <w:rPr>
          <w:spacing w:val="-7"/>
        </w:rPr>
        <w:t xml:space="preserve"> </w:t>
      </w:r>
      <w:r>
        <w:t>List&lt;Student&gt;</w:t>
      </w:r>
      <w:r>
        <w:rPr>
          <w:spacing w:val="-3"/>
        </w:rPr>
        <w:t xml:space="preserve"> </w:t>
      </w:r>
      <w:r>
        <w:t>getStudents()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List&lt;Student&gt;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ArrayList&lt;&gt;();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1540" w:right="5388"/>
      </w:pPr>
      <w:r>
        <w:t>Connection myConn = null;</w:t>
      </w:r>
      <w:r>
        <w:rPr>
          <w:spacing w:val="-53"/>
        </w:rPr>
        <w:t xml:space="preserve"> </w:t>
      </w:r>
      <w:r>
        <w:t>Statement myStmt = null;</w:t>
      </w:r>
      <w:r>
        <w:rPr>
          <w:spacing w:val="1"/>
        </w:rPr>
        <w:t xml:space="preserve"> </w:t>
      </w:r>
      <w:r>
        <w:t>ResultSet myRs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ind w:left="1540"/>
      </w:pPr>
      <w:r>
        <w:t>try {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226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connection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2260"/>
      </w:pPr>
      <w:r>
        <w:t>myConn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dataSource.getConnection();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51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stmt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 w:line="441" w:lineRule="auto"/>
        <w:ind w:left="2260" w:right="3493"/>
      </w:pPr>
      <w:r>
        <w:t>String sql = "SELECT * FROM students";</w:t>
      </w:r>
      <w:r>
        <w:rPr>
          <w:spacing w:val="-53"/>
        </w:rPr>
        <w:t xml:space="preserve"> </w:t>
      </w:r>
      <w:r>
        <w:t>myStmt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myConn.createStatement();</w:t>
      </w:r>
    </w:p>
    <w:p>
      <w:pPr>
        <w:pStyle w:val="6"/>
      </w:pPr>
    </w:p>
    <w:p>
      <w:pPr>
        <w:pStyle w:val="6"/>
        <w:spacing w:before="9"/>
        <w:rPr>
          <w:sz w:val="19"/>
        </w:rPr>
      </w:pPr>
    </w:p>
    <w:p>
      <w:pPr>
        <w:pStyle w:val="6"/>
        <w:ind w:left="226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2260"/>
      </w:pPr>
      <w:r>
        <w:t>myRs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myStmt.executeQuery(sql);</w:t>
      </w:r>
    </w:p>
    <w:p>
      <w:pPr>
        <w:pStyle w:val="6"/>
      </w:pPr>
    </w:p>
    <w:p>
      <w:pPr>
        <w:pStyle w:val="6"/>
      </w:pPr>
    </w:p>
    <w:p>
      <w:pPr>
        <w:pStyle w:val="6"/>
        <w:spacing w:before="197" w:line="439" w:lineRule="auto"/>
        <w:ind w:left="2260" w:right="5292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(myRs.next())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  <w:rPr>
          <w:sz w:val="20"/>
        </w:rPr>
      </w:pPr>
    </w:p>
    <w:p>
      <w:pPr>
        <w:pStyle w:val="6"/>
        <w:spacing w:before="1" w:line="441" w:lineRule="auto"/>
        <w:ind w:left="2981" w:right="3171"/>
        <w:jc w:val="both"/>
      </w:pPr>
      <w:r>
        <w:t>// retrieve data from result set row</w:t>
      </w:r>
      <w:r>
        <w:rPr>
          <w:spacing w:val="-53"/>
        </w:rPr>
        <w:t xml:space="preserve"> </w:t>
      </w:r>
      <w:r>
        <w:t>int id =</w:t>
      </w:r>
      <w:r>
        <w:rPr>
          <w:spacing w:val="-2"/>
        </w:rPr>
        <w:t xml:space="preserve"> </w:t>
      </w:r>
      <w:r>
        <w:t>myRs.getInt("id");</w:t>
      </w:r>
    </w:p>
    <w:p>
      <w:pPr>
        <w:pStyle w:val="6"/>
        <w:spacing w:line="441" w:lineRule="auto"/>
        <w:ind w:left="2981" w:right="2628"/>
        <w:jc w:val="both"/>
      </w:pPr>
      <w:r>
        <w:t>String fname = myRs.getString("fname");</w:t>
      </w:r>
      <w:r>
        <w:rPr>
          <w:spacing w:val="-53"/>
        </w:rPr>
        <w:t xml:space="preserve"> </w:t>
      </w:r>
      <w:r>
        <w:t>String lname = myRs.getString("lname");</w:t>
      </w:r>
      <w:r>
        <w:rPr>
          <w:spacing w:val="-52"/>
        </w:rPr>
        <w:t xml:space="preserve"> </w:t>
      </w:r>
      <w:r>
        <w:t>int age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myRs.getInt("age");</w:t>
      </w:r>
    </w:p>
    <w:p>
      <w:pPr>
        <w:pStyle w:val="6"/>
        <w:spacing w:line="286" w:lineRule="exact"/>
        <w:ind w:left="2981"/>
        <w:jc w:val="both"/>
      </w:pPr>
      <w:r>
        <w:t>int</w:t>
      </w:r>
      <w:r>
        <w:rPr>
          <w:spacing w:val="-2"/>
        </w:rPr>
        <w:t xml:space="preserve"> </w:t>
      </w:r>
      <w:r>
        <w:t>aclass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myRs.getInt("class");</w:t>
      </w:r>
    </w:p>
    <w:p>
      <w:pPr>
        <w:pStyle w:val="6"/>
      </w:pPr>
    </w:p>
    <w:p>
      <w:pPr>
        <w:pStyle w:val="6"/>
      </w:pPr>
    </w:p>
    <w:p>
      <w:pPr>
        <w:pStyle w:val="6"/>
        <w:spacing w:before="191"/>
        <w:ind w:left="2981"/>
        <w:jc w:val="both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</w:p>
    <w:p>
      <w:pPr>
        <w:pStyle w:val="6"/>
        <w:spacing w:before="8"/>
        <w:rPr>
          <w:sz w:val="15"/>
        </w:rPr>
      </w:pPr>
    </w:p>
    <w:p>
      <w:pPr>
        <w:pStyle w:val="6"/>
        <w:spacing w:before="52"/>
        <w:ind w:left="2981"/>
      </w:pPr>
      <w:r>
        <w:t>Student</w:t>
      </w:r>
      <w:r>
        <w:rPr>
          <w:spacing w:val="-4"/>
        </w:rPr>
        <w:t xml:space="preserve"> </w:t>
      </w:r>
      <w:r>
        <w:t>tempStudent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Student(id,</w:t>
      </w:r>
      <w:r>
        <w:rPr>
          <w:spacing w:val="-5"/>
        </w:rPr>
        <w:t xml:space="preserve"> </w:t>
      </w:r>
      <w:r>
        <w:t>fname,</w:t>
      </w:r>
      <w:r>
        <w:rPr>
          <w:spacing w:val="-4"/>
        </w:rPr>
        <w:t xml:space="preserve"> </w:t>
      </w:r>
      <w:r>
        <w:t>lname,</w:t>
      </w:r>
      <w:r>
        <w:rPr>
          <w:spacing w:val="-3"/>
        </w:rPr>
        <w:t xml:space="preserve"> </w:t>
      </w:r>
      <w:r>
        <w:t>age,</w:t>
      </w:r>
    </w:p>
    <w:p>
      <w:pPr>
        <w:pStyle w:val="6"/>
        <w:spacing w:before="45"/>
        <w:ind w:left="100"/>
      </w:pPr>
      <w:r>
        <w:t>aclass);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52" w:line="441" w:lineRule="auto"/>
        <w:ind w:left="2981" w:right="3663"/>
      </w:pPr>
      <w:r>
        <w:t>//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51"/>
        </w:rPr>
        <w:t xml:space="preserve"> </w:t>
      </w:r>
      <w:r>
        <w:t>students.add(tempStudent);</w:t>
      </w:r>
    </w:p>
    <w:p>
      <w:pPr>
        <w:spacing w:after="0" w:line="441" w:lineRule="auto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51"/>
        <w:ind w:left="226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//</w:t>
      </w:r>
      <w:r>
        <w:rPr>
          <w:spacing w:val="-2"/>
        </w:rPr>
        <w:t xml:space="preserve"> </w:t>
      </w:r>
      <w:r>
        <w:t>TODO: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>
      <w:pPr>
        <w:pStyle w:val="6"/>
        <w:rPr>
          <w:sz w:val="20"/>
        </w:rPr>
      </w:pPr>
    </w:p>
    <w:p>
      <w:pPr>
        <w:pStyle w:val="6"/>
        <w:ind w:left="1540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 w:line="441" w:lineRule="auto"/>
        <w:ind w:left="2260" w:right="4284"/>
      </w:pPr>
      <w:r>
        <w:t>// close JDBC objects</w:t>
      </w:r>
      <w:r>
        <w:rPr>
          <w:spacing w:val="1"/>
        </w:rPr>
        <w:t xml:space="preserve"> </w:t>
      </w:r>
      <w:r>
        <w:t>close(myConn,</w:t>
      </w:r>
      <w:r>
        <w:rPr>
          <w:spacing w:val="-6"/>
        </w:rPr>
        <w:t xml:space="preserve"> </w:t>
      </w:r>
      <w:r>
        <w:t>myStmt,</w:t>
      </w:r>
      <w:r>
        <w:rPr>
          <w:spacing w:val="-8"/>
        </w:rPr>
        <w:t xml:space="preserve"> </w:t>
      </w:r>
      <w:r>
        <w:t>myRs);</w:t>
      </w:r>
    </w:p>
    <w:p>
      <w:pPr>
        <w:pStyle w:val="6"/>
        <w:spacing w:line="291" w:lineRule="exact"/>
        <w:ind w:left="1540"/>
      </w:pPr>
      <w:r>
        <w:t>}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1540"/>
      </w:pPr>
      <w:r>
        <w:t>return</w:t>
      </w:r>
      <w:r>
        <w:rPr>
          <w:spacing w:val="-4"/>
        </w:rPr>
        <w:t xml:space="preserve"> </w:t>
      </w:r>
      <w:r>
        <w:t>students;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9"/>
        </w:rPr>
      </w:pPr>
    </w:p>
    <w:p>
      <w:pPr>
        <w:pStyle w:val="6"/>
        <w:spacing w:before="52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820"/>
      </w:pPr>
      <w:r>
        <w:t>public</w:t>
      </w:r>
      <w:r>
        <w:rPr>
          <w:spacing w:val="-7"/>
        </w:rPr>
        <w:t xml:space="preserve"> </w:t>
      </w:r>
      <w:r>
        <w:t>List&lt;Teacher&gt;</w:t>
      </w:r>
      <w:r>
        <w:rPr>
          <w:spacing w:val="-5"/>
        </w:rPr>
        <w:t xml:space="preserve"> </w:t>
      </w:r>
      <w:r>
        <w:t>getTeachers()</w:t>
      </w:r>
      <w:r>
        <w:rPr>
          <w:spacing w:val="-4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1540"/>
      </w:pPr>
      <w:r>
        <w:t>List&lt;Teacher&gt;</w:t>
      </w:r>
      <w:r>
        <w:rPr>
          <w:spacing w:val="-5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ArrayList&lt;&gt;();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1540" w:right="5388"/>
      </w:pPr>
      <w:r>
        <w:t>Connection myConn = null;</w:t>
      </w:r>
      <w:r>
        <w:rPr>
          <w:spacing w:val="-53"/>
        </w:rPr>
        <w:t xml:space="preserve"> </w:t>
      </w:r>
      <w:r>
        <w:t>Statement myStmt = null;</w:t>
      </w:r>
      <w:r>
        <w:rPr>
          <w:spacing w:val="1"/>
        </w:rPr>
        <w:t xml:space="preserve"> </w:t>
      </w:r>
      <w:r>
        <w:t>ResultSet myRs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ind w:left="1540"/>
      </w:pPr>
      <w:r>
        <w:t>try 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connection</w:t>
      </w:r>
    </w:p>
    <w:p>
      <w:pPr>
        <w:spacing w:after="0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2260"/>
      </w:pPr>
      <w:r>
        <w:t>myConn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dataSource.getConnection();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stmt</w:t>
      </w:r>
    </w:p>
    <w:p>
      <w:pPr>
        <w:pStyle w:val="6"/>
        <w:rPr>
          <w:sz w:val="20"/>
        </w:rPr>
      </w:pPr>
    </w:p>
    <w:p>
      <w:pPr>
        <w:pStyle w:val="6"/>
        <w:spacing w:line="441" w:lineRule="auto"/>
        <w:ind w:left="2260" w:right="3500"/>
      </w:pPr>
      <w:r>
        <w:t>String sql = "SELECT * FROM teachers";</w:t>
      </w:r>
      <w:r>
        <w:rPr>
          <w:spacing w:val="-53"/>
        </w:rPr>
        <w:t xml:space="preserve"> </w:t>
      </w:r>
      <w:r>
        <w:t>myStmt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myConn.createStatement();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ind w:left="226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myRs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myStmt.executeQuery(sql);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2260" w:right="5292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(myRs.next())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  <w:spacing w:before="9"/>
        <w:rPr>
          <w:sz w:val="19"/>
        </w:rPr>
      </w:pPr>
    </w:p>
    <w:p>
      <w:pPr>
        <w:pStyle w:val="6"/>
        <w:spacing w:line="439" w:lineRule="auto"/>
        <w:ind w:left="2981" w:right="3171"/>
        <w:jc w:val="both"/>
      </w:pPr>
      <w:r>
        <w:t>// retrieve data from result set row</w:t>
      </w:r>
      <w:r>
        <w:rPr>
          <w:spacing w:val="-53"/>
        </w:rPr>
        <w:t xml:space="preserve"> </w:t>
      </w:r>
      <w:r>
        <w:t>int id =</w:t>
      </w:r>
      <w:r>
        <w:rPr>
          <w:spacing w:val="-2"/>
        </w:rPr>
        <w:t xml:space="preserve"> </w:t>
      </w:r>
      <w:r>
        <w:t>myRs.getInt("id");</w:t>
      </w:r>
    </w:p>
    <w:p>
      <w:pPr>
        <w:pStyle w:val="6"/>
        <w:spacing w:before="1" w:line="439" w:lineRule="auto"/>
        <w:ind w:left="2981" w:right="2628"/>
        <w:jc w:val="both"/>
      </w:pPr>
      <w:r>
        <w:t>String fname = myRs.getString("fname");</w:t>
      </w:r>
      <w:r>
        <w:rPr>
          <w:spacing w:val="-53"/>
        </w:rPr>
        <w:t xml:space="preserve"> </w:t>
      </w:r>
      <w:r>
        <w:t>String lname = myRs.getString("lname");</w:t>
      </w:r>
      <w:r>
        <w:rPr>
          <w:spacing w:val="-52"/>
        </w:rPr>
        <w:t xml:space="preserve"> </w:t>
      </w:r>
      <w:r>
        <w:t>int age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myRs.getInt("age");</w:t>
      </w:r>
    </w:p>
    <w:p>
      <w:pPr>
        <w:pStyle w:val="6"/>
      </w:pPr>
    </w:p>
    <w:p>
      <w:pPr>
        <w:pStyle w:val="6"/>
        <w:spacing w:before="3"/>
        <w:rPr>
          <w:sz w:val="20"/>
        </w:rPr>
      </w:pPr>
    </w:p>
    <w:p>
      <w:pPr>
        <w:pStyle w:val="6"/>
        <w:ind w:left="2981"/>
        <w:jc w:val="both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981"/>
      </w:pPr>
      <w:r>
        <w:t>Teacher</w:t>
      </w:r>
      <w:r>
        <w:rPr>
          <w:spacing w:val="-5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Teacher(id,</w:t>
      </w:r>
      <w:r>
        <w:rPr>
          <w:spacing w:val="-4"/>
        </w:rPr>
        <w:t xml:space="preserve"> </w:t>
      </w:r>
      <w:r>
        <w:t>fname,</w:t>
      </w:r>
      <w:r>
        <w:rPr>
          <w:spacing w:val="-1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age);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2981" w:right="3663"/>
      </w:pPr>
      <w:r>
        <w:t>//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51"/>
        </w:rPr>
        <w:t xml:space="preserve"> </w:t>
      </w:r>
      <w:r>
        <w:t>teachers.add(temp);</w:t>
      </w:r>
    </w:p>
    <w:p>
      <w:pPr>
        <w:spacing w:after="0" w:line="441" w:lineRule="auto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226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1540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spacing w:line="439" w:lineRule="auto"/>
        <w:ind w:left="2260" w:right="4284"/>
      </w:pPr>
      <w:r>
        <w:t>// close JDBC objects</w:t>
      </w:r>
      <w:r>
        <w:rPr>
          <w:spacing w:val="1"/>
        </w:rPr>
        <w:t xml:space="preserve"> </w:t>
      </w:r>
      <w:r>
        <w:t>close(myConn,</w:t>
      </w:r>
      <w:r>
        <w:rPr>
          <w:spacing w:val="-6"/>
        </w:rPr>
        <w:t xml:space="preserve"> </w:t>
      </w:r>
      <w:r>
        <w:t>myStmt,</w:t>
      </w:r>
      <w:r>
        <w:rPr>
          <w:spacing w:val="-8"/>
        </w:rPr>
        <w:t xml:space="preserve"> </w:t>
      </w:r>
      <w:r>
        <w:t>myRs);</w:t>
      </w:r>
    </w:p>
    <w:p>
      <w:pPr>
        <w:pStyle w:val="6"/>
        <w:spacing w:before="1"/>
        <w:ind w:left="1540"/>
      </w:pPr>
      <w:r>
        <w:t>}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1540"/>
      </w:pPr>
      <w:r>
        <w:t>return</w:t>
      </w:r>
      <w:r>
        <w:rPr>
          <w:spacing w:val="-5"/>
        </w:rPr>
        <w:t xml:space="preserve"> </w:t>
      </w:r>
      <w:r>
        <w:t>teachers;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52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820"/>
      </w:pPr>
      <w:r>
        <w:t>public</w:t>
      </w:r>
      <w:r>
        <w:rPr>
          <w:spacing w:val="-8"/>
        </w:rPr>
        <w:t xml:space="preserve"> </w:t>
      </w:r>
      <w:r>
        <w:t>List&lt;Subject&gt;</w:t>
      </w:r>
      <w:r>
        <w:rPr>
          <w:spacing w:val="-4"/>
        </w:rPr>
        <w:t xml:space="preserve"> </w:t>
      </w:r>
      <w:r>
        <w:t>getSubjects()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List&lt;Subject&gt;</w:t>
      </w:r>
      <w:r>
        <w:rPr>
          <w:spacing w:val="-6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ArrayList&lt;&gt;();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1540" w:right="5388"/>
      </w:pPr>
      <w:r>
        <w:t>Connection myConn = null;</w:t>
      </w:r>
      <w:r>
        <w:rPr>
          <w:spacing w:val="-53"/>
        </w:rPr>
        <w:t xml:space="preserve"> </w:t>
      </w:r>
      <w:r>
        <w:t>Statement myStmt = null;</w:t>
      </w:r>
      <w:r>
        <w:rPr>
          <w:spacing w:val="1"/>
        </w:rPr>
        <w:t xml:space="preserve"> </w:t>
      </w:r>
      <w:r>
        <w:t>ResultSet myRs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6"/>
      </w:pPr>
    </w:p>
    <w:p>
      <w:pPr>
        <w:pStyle w:val="6"/>
        <w:spacing w:before="6"/>
        <w:rPr>
          <w:sz w:val="19"/>
        </w:rPr>
      </w:pPr>
    </w:p>
    <w:p>
      <w:pPr>
        <w:pStyle w:val="6"/>
        <w:spacing w:before="1"/>
        <w:ind w:left="1540"/>
      </w:pPr>
      <w:r>
        <w:t>try {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226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connection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2260"/>
      </w:pPr>
      <w:r>
        <w:t>myConn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dataSource.getConnection();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51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stmt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 w:line="441" w:lineRule="auto"/>
        <w:ind w:left="2260" w:right="3541"/>
      </w:pPr>
      <w:r>
        <w:t>String sql = "SELECT * FROM subjects";</w:t>
      </w:r>
      <w:r>
        <w:rPr>
          <w:spacing w:val="-53"/>
        </w:rPr>
        <w:t xml:space="preserve"> </w:t>
      </w:r>
      <w:r>
        <w:t>myStmt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myConn.createStatement();</w:t>
      </w:r>
    </w:p>
    <w:p>
      <w:pPr>
        <w:pStyle w:val="6"/>
      </w:pPr>
    </w:p>
    <w:p>
      <w:pPr>
        <w:pStyle w:val="6"/>
        <w:spacing w:before="9"/>
        <w:rPr>
          <w:sz w:val="19"/>
        </w:rPr>
      </w:pPr>
    </w:p>
    <w:p>
      <w:pPr>
        <w:pStyle w:val="6"/>
        <w:ind w:left="226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2260"/>
      </w:pPr>
      <w:r>
        <w:t>myRs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myStmt.executeQuery(sql);</w:t>
      </w:r>
    </w:p>
    <w:p>
      <w:pPr>
        <w:pStyle w:val="6"/>
      </w:pPr>
    </w:p>
    <w:p>
      <w:pPr>
        <w:pStyle w:val="6"/>
      </w:pPr>
    </w:p>
    <w:p>
      <w:pPr>
        <w:pStyle w:val="6"/>
        <w:spacing w:before="197" w:line="439" w:lineRule="auto"/>
        <w:ind w:left="2260" w:right="5292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(myRs.next())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  <w:rPr>
          <w:sz w:val="20"/>
        </w:rPr>
      </w:pPr>
    </w:p>
    <w:p>
      <w:pPr>
        <w:pStyle w:val="6"/>
        <w:spacing w:before="1" w:line="441" w:lineRule="auto"/>
        <w:ind w:left="2981" w:right="3153"/>
      </w:pPr>
      <w:r>
        <w:t>// retrieve data from result set row</w:t>
      </w:r>
      <w:r>
        <w:rPr>
          <w:spacing w:val="-53"/>
        </w:rPr>
        <w:t xml:space="preserve"> </w:t>
      </w:r>
      <w:r>
        <w:t>int id =</w:t>
      </w:r>
      <w:r>
        <w:rPr>
          <w:spacing w:val="-2"/>
        </w:rPr>
        <w:t xml:space="preserve"> </w:t>
      </w:r>
      <w:r>
        <w:t>myRs.getInt("id");</w:t>
      </w:r>
    </w:p>
    <w:p>
      <w:pPr>
        <w:pStyle w:val="6"/>
        <w:spacing w:line="441" w:lineRule="auto"/>
        <w:ind w:left="2981" w:right="2239"/>
      </w:pPr>
      <w:r>
        <w:t>String name = myRs.getString("name");</w:t>
      </w:r>
      <w:r>
        <w:rPr>
          <w:spacing w:val="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shortcut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myRs.getString("shortcut");</w:t>
      </w:r>
    </w:p>
    <w:p>
      <w:pPr>
        <w:pStyle w:val="6"/>
      </w:pPr>
    </w:p>
    <w:p>
      <w:pPr>
        <w:pStyle w:val="6"/>
        <w:spacing w:before="2"/>
        <w:rPr>
          <w:sz w:val="19"/>
        </w:rPr>
      </w:pPr>
    </w:p>
    <w:p>
      <w:pPr>
        <w:pStyle w:val="6"/>
        <w:ind w:left="2981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</w:p>
    <w:p>
      <w:pPr>
        <w:pStyle w:val="6"/>
        <w:rPr>
          <w:sz w:val="20"/>
        </w:rPr>
      </w:pPr>
    </w:p>
    <w:p>
      <w:pPr>
        <w:pStyle w:val="6"/>
        <w:spacing w:before="1"/>
        <w:ind w:left="2981"/>
      </w:pPr>
      <w:r>
        <w:t>Subject</w:t>
      </w:r>
      <w:r>
        <w:rPr>
          <w:spacing w:val="-5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Subject(id,</w:t>
      </w:r>
      <w:r>
        <w:rPr>
          <w:spacing w:val="-5"/>
        </w:rPr>
        <w:t xml:space="preserve"> </w:t>
      </w:r>
      <w:r>
        <w:t>name,shortcut);</w:t>
      </w:r>
    </w:p>
    <w:p>
      <w:pPr>
        <w:pStyle w:val="6"/>
      </w:pPr>
    </w:p>
    <w:p>
      <w:pPr>
        <w:pStyle w:val="6"/>
      </w:pPr>
    </w:p>
    <w:p>
      <w:pPr>
        <w:pStyle w:val="6"/>
        <w:spacing w:before="196" w:line="439" w:lineRule="auto"/>
        <w:ind w:left="2981" w:right="3662"/>
      </w:pPr>
      <w:r>
        <w:t>//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51"/>
        </w:rPr>
        <w:t xml:space="preserve"> </w:t>
      </w:r>
      <w:r>
        <w:t>subjects.add(temp);</w:t>
      </w:r>
    </w:p>
    <w:p>
      <w:pPr>
        <w:pStyle w:val="6"/>
      </w:pP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}</w:t>
      </w:r>
    </w:p>
    <w:p>
      <w:pPr>
        <w:spacing w:after="0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1540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spacing w:line="441" w:lineRule="auto"/>
        <w:ind w:left="2260" w:right="4284"/>
      </w:pPr>
      <w:r>
        <w:t>// close JDBC objects</w:t>
      </w:r>
      <w:r>
        <w:rPr>
          <w:spacing w:val="1"/>
        </w:rPr>
        <w:t xml:space="preserve"> </w:t>
      </w:r>
      <w:r>
        <w:t>close(myConn,</w:t>
      </w:r>
      <w:r>
        <w:rPr>
          <w:spacing w:val="-6"/>
        </w:rPr>
        <w:t xml:space="preserve"> </w:t>
      </w:r>
      <w:r>
        <w:t>myStmt,</w:t>
      </w:r>
      <w:r>
        <w:rPr>
          <w:spacing w:val="-8"/>
        </w:rPr>
        <w:t xml:space="preserve"> </w:t>
      </w:r>
      <w:r>
        <w:t>myRs);</w:t>
      </w:r>
    </w:p>
    <w:p>
      <w:pPr>
        <w:pStyle w:val="6"/>
        <w:spacing w:line="290" w:lineRule="exact"/>
        <w:ind w:left="1540"/>
      </w:pPr>
      <w:r>
        <w:t>}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/>
        <w:ind w:left="1540"/>
      </w:pPr>
      <w:r>
        <w:t>return</w:t>
      </w:r>
      <w:r>
        <w:rPr>
          <w:spacing w:val="-5"/>
        </w:rPr>
        <w:t xml:space="preserve"> </w:t>
      </w:r>
      <w:r>
        <w:t>subjects;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9"/>
        </w:rPr>
      </w:pPr>
    </w:p>
    <w:p>
      <w:pPr>
        <w:pStyle w:val="6"/>
        <w:spacing w:before="51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820"/>
      </w:pPr>
      <w:r>
        <w:t>public</w:t>
      </w:r>
      <w:r>
        <w:rPr>
          <w:spacing w:val="-8"/>
        </w:rPr>
        <w:t xml:space="preserve"> </w:t>
      </w:r>
      <w:r>
        <w:t>List&lt;Class&gt;</w:t>
      </w:r>
      <w:r>
        <w:rPr>
          <w:spacing w:val="-5"/>
        </w:rPr>
        <w:t xml:space="preserve"> </w:t>
      </w:r>
      <w:r>
        <w:t>getClasses()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1540"/>
      </w:pPr>
      <w:r>
        <w:t>List&lt;Class&gt;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ArrayList&lt;&gt;();</w:t>
      </w:r>
    </w:p>
    <w:p>
      <w:pPr>
        <w:pStyle w:val="6"/>
      </w:pPr>
    </w:p>
    <w:p>
      <w:pPr>
        <w:pStyle w:val="6"/>
      </w:pPr>
    </w:p>
    <w:p>
      <w:pPr>
        <w:pStyle w:val="6"/>
        <w:spacing w:before="195" w:line="439" w:lineRule="auto"/>
        <w:ind w:left="1540" w:right="5388"/>
      </w:pPr>
      <w:r>
        <w:t>Connection myConn = null;</w:t>
      </w:r>
      <w:r>
        <w:rPr>
          <w:spacing w:val="-53"/>
        </w:rPr>
        <w:t xml:space="preserve"> </w:t>
      </w:r>
      <w:r>
        <w:t>Statement myStmt = null;</w:t>
      </w:r>
      <w:r>
        <w:rPr>
          <w:spacing w:val="1"/>
        </w:rPr>
        <w:t xml:space="preserve"> </w:t>
      </w:r>
      <w:r>
        <w:t>ResultSet myRs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6"/>
      </w:pPr>
    </w:p>
    <w:p>
      <w:pPr>
        <w:pStyle w:val="6"/>
        <w:spacing w:before="2"/>
        <w:rPr>
          <w:sz w:val="20"/>
        </w:rPr>
      </w:pPr>
    </w:p>
    <w:p>
      <w:pPr>
        <w:pStyle w:val="6"/>
        <w:ind w:left="1540"/>
      </w:pPr>
      <w:r>
        <w:t>try {</w:t>
      </w:r>
    </w:p>
    <w:p>
      <w:pPr>
        <w:pStyle w:val="6"/>
      </w:pPr>
    </w:p>
    <w:p>
      <w:pPr>
        <w:pStyle w:val="6"/>
      </w:pPr>
    </w:p>
    <w:p>
      <w:pPr>
        <w:pStyle w:val="6"/>
        <w:spacing w:before="195"/>
        <w:ind w:left="226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connection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myConn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dataSource.getConnection();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stmt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 w:line="441" w:lineRule="auto"/>
        <w:ind w:left="2260" w:right="3603"/>
      </w:pPr>
      <w:r>
        <w:t>String sql = "SELECT * FROM classes";</w:t>
      </w:r>
      <w:r>
        <w:rPr>
          <w:spacing w:val="1"/>
        </w:rPr>
        <w:t xml:space="preserve"> </w:t>
      </w:r>
      <w:r>
        <w:t>myStmt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myConn.createStatement();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ind w:left="226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myRs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myStmt.executeQuery(sql);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2260" w:right="5292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(myRs.next())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spacing w:line="441" w:lineRule="auto"/>
        <w:ind w:left="2981" w:right="3153"/>
      </w:pPr>
      <w:r>
        <w:t>// retrieve data from result set row</w:t>
      </w:r>
      <w:r>
        <w:rPr>
          <w:spacing w:val="-53"/>
        </w:rPr>
        <w:t xml:space="preserve"> </w:t>
      </w:r>
      <w:r>
        <w:t>int id =</w:t>
      </w:r>
      <w:r>
        <w:rPr>
          <w:spacing w:val="-2"/>
        </w:rPr>
        <w:t xml:space="preserve"> </w:t>
      </w:r>
      <w:r>
        <w:t>myRs.getInt("id");</w:t>
      </w:r>
    </w:p>
    <w:p>
      <w:pPr>
        <w:pStyle w:val="6"/>
        <w:spacing w:line="441" w:lineRule="auto"/>
        <w:ind w:left="2981" w:right="2467"/>
      </w:pPr>
      <w:r>
        <w:t>String</w:t>
      </w:r>
      <w:r>
        <w:rPr>
          <w:spacing w:val="-6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myRs.getString("section");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subject =</w:t>
      </w:r>
      <w:r>
        <w:rPr>
          <w:spacing w:val="-3"/>
        </w:rPr>
        <w:t xml:space="preserve"> </w:t>
      </w:r>
      <w:r>
        <w:t>myRs.getInt("subject");</w:t>
      </w:r>
    </w:p>
    <w:p>
      <w:pPr>
        <w:pStyle w:val="6"/>
        <w:spacing w:line="441" w:lineRule="auto"/>
        <w:ind w:left="2981" w:right="2975"/>
      </w:pPr>
      <w:r>
        <w:t>int teacher = myRs.getInt("teacher");</w:t>
      </w:r>
      <w:r>
        <w:rPr>
          <w:spacing w:val="-5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myRs.getString("time");</w:t>
      </w:r>
    </w:p>
    <w:p>
      <w:pPr>
        <w:pStyle w:val="6"/>
      </w:pPr>
    </w:p>
    <w:p>
      <w:pPr>
        <w:pStyle w:val="6"/>
        <w:spacing w:before="11"/>
        <w:rPr>
          <w:sz w:val="18"/>
        </w:rPr>
      </w:pPr>
    </w:p>
    <w:p>
      <w:pPr>
        <w:pStyle w:val="6"/>
        <w:spacing w:line="441" w:lineRule="auto"/>
        <w:ind w:left="2981" w:right="1675"/>
      </w:pPr>
      <w:r>
        <w:t>Teacher</w:t>
      </w:r>
      <w:r>
        <w:rPr>
          <w:spacing w:val="-9"/>
        </w:rPr>
        <w:t xml:space="preserve"> </w:t>
      </w:r>
      <w:r>
        <w:t>tempTeacher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loadTeacher(teacher);</w:t>
      </w:r>
      <w:r>
        <w:rPr>
          <w:spacing w:val="-5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tempSubject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loadSubject(subject);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9"/>
        </w:rPr>
      </w:pPr>
    </w:p>
    <w:p>
      <w:pPr>
        <w:pStyle w:val="6"/>
        <w:spacing w:before="51"/>
        <w:ind w:left="2981"/>
      </w:pPr>
      <w:r>
        <w:t>String</w:t>
      </w:r>
      <w:r>
        <w:rPr>
          <w:spacing w:val="-4"/>
        </w:rPr>
        <w:t xml:space="preserve"> </w:t>
      </w:r>
      <w:r>
        <w:t>teacher_name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tempTeacher.getFname()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</w:p>
    <w:p>
      <w:pPr>
        <w:pStyle w:val="6"/>
        <w:spacing w:before="46"/>
        <w:ind w:left="100"/>
      </w:pPr>
      <w:r>
        <w:t>tempTeacher.getLname();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51"/>
        <w:ind w:left="2981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 w:line="276" w:lineRule="auto"/>
        <w:ind w:left="100" w:right="1675" w:firstLine="2880"/>
      </w:pPr>
      <w:r>
        <w:t>Class temp = new Class(id, section, teacher_name,</w:t>
      </w:r>
      <w:r>
        <w:rPr>
          <w:spacing w:val="-52"/>
        </w:rPr>
        <w:t xml:space="preserve"> </w:t>
      </w:r>
      <w:r>
        <w:t>tempSubject.getName(),</w:t>
      </w:r>
      <w:r>
        <w:rPr>
          <w:spacing w:val="-3"/>
        </w:rPr>
        <w:t xml:space="preserve"> </w:t>
      </w:r>
      <w:r>
        <w:t>time);</w:t>
      </w:r>
    </w:p>
    <w:p>
      <w:pPr>
        <w:spacing w:after="0" w:line="276" w:lineRule="auto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51" w:line="439" w:lineRule="auto"/>
        <w:ind w:left="2981" w:right="3663"/>
      </w:pPr>
      <w:r>
        <w:t>//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51"/>
        </w:rPr>
        <w:t xml:space="preserve"> </w:t>
      </w:r>
      <w:r>
        <w:t>classes.add(temp);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9"/>
        </w:rPr>
      </w:pPr>
    </w:p>
    <w:p>
      <w:pPr>
        <w:pStyle w:val="6"/>
        <w:spacing w:before="51"/>
        <w:ind w:left="226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1540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line="441" w:lineRule="auto"/>
        <w:ind w:left="2260" w:right="4284"/>
      </w:pPr>
      <w:r>
        <w:t>// close JDBC objects</w:t>
      </w:r>
      <w:r>
        <w:rPr>
          <w:spacing w:val="1"/>
        </w:rPr>
        <w:t xml:space="preserve"> </w:t>
      </w:r>
      <w:r>
        <w:t>close(myConn,</w:t>
      </w:r>
      <w:r>
        <w:rPr>
          <w:spacing w:val="-6"/>
        </w:rPr>
        <w:t xml:space="preserve"> </w:t>
      </w:r>
      <w:r>
        <w:t>myStmt,</w:t>
      </w:r>
      <w:r>
        <w:rPr>
          <w:spacing w:val="-8"/>
        </w:rPr>
        <w:t xml:space="preserve"> </w:t>
      </w:r>
      <w:r>
        <w:t>myRs);</w:t>
      </w:r>
    </w:p>
    <w:p>
      <w:pPr>
        <w:pStyle w:val="6"/>
        <w:spacing w:line="290" w:lineRule="exact"/>
        <w:ind w:left="154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spacing w:before="1"/>
        <w:ind w:left="1540"/>
      </w:pPr>
      <w:r>
        <w:t>return</w:t>
      </w:r>
      <w:r>
        <w:rPr>
          <w:spacing w:val="-1"/>
        </w:rPr>
        <w:t xml:space="preserve"> </w:t>
      </w:r>
      <w:r>
        <w:t>classes;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52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820"/>
      </w:pPr>
      <w:r>
        <w:t>public</w:t>
      </w:r>
      <w:r>
        <w:rPr>
          <w:spacing w:val="-6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loadTeacher(int</w:t>
      </w:r>
      <w:r>
        <w:rPr>
          <w:spacing w:val="-2"/>
        </w:rPr>
        <w:t xml:space="preserve"> </w:t>
      </w:r>
      <w:r>
        <w:t>teacherId)</w:t>
      </w:r>
      <w:r>
        <w:rPr>
          <w:spacing w:val="-3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1540"/>
      </w:pPr>
      <w:r>
        <w:t>Teacher</w:t>
      </w:r>
      <w:r>
        <w:rPr>
          <w:spacing w:val="-5"/>
        </w:rPr>
        <w:t xml:space="preserve"> </w:t>
      </w:r>
      <w:r>
        <w:t>theTeacher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1540" w:right="5388"/>
      </w:pPr>
      <w:r>
        <w:t>Connection myConn = null;</w:t>
      </w:r>
      <w:r>
        <w:rPr>
          <w:spacing w:val="-53"/>
        </w:rPr>
        <w:t xml:space="preserve"> </w:t>
      </w:r>
      <w:r>
        <w:t>Statement myStmt = null;</w:t>
      </w:r>
      <w:r>
        <w:rPr>
          <w:spacing w:val="1"/>
        </w:rPr>
        <w:t xml:space="preserve"> </w:t>
      </w:r>
      <w:r>
        <w:t>ResultSet myRs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spacing w:after="0" w:line="441" w:lineRule="auto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1540"/>
      </w:pPr>
      <w:r>
        <w:t>try {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52"/>
        <w:ind w:left="226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connection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myConn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dataSource.getConnection();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stmt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 w:line="441" w:lineRule="auto"/>
        <w:ind w:left="2260" w:right="1096"/>
      </w:pPr>
      <w:r>
        <w:t>String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 FROM teachers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teacherId;</w:t>
      </w:r>
      <w:r>
        <w:rPr>
          <w:spacing w:val="-51"/>
        </w:rPr>
        <w:t xml:space="preserve"> </w:t>
      </w:r>
      <w:r>
        <w:t>myStmt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myConn.createStatement();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spacing w:before="1"/>
        <w:ind w:left="226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myRs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myStmt.executeQuery(sql);</w:t>
      </w:r>
    </w:p>
    <w:p>
      <w:pPr>
        <w:pStyle w:val="6"/>
      </w:pPr>
    </w:p>
    <w:p>
      <w:pPr>
        <w:pStyle w:val="6"/>
      </w:pPr>
    </w:p>
    <w:p>
      <w:pPr>
        <w:pStyle w:val="6"/>
        <w:spacing w:before="196" w:line="439" w:lineRule="auto"/>
        <w:ind w:left="2260" w:right="5292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(myRs.next())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  <w:spacing w:before="2"/>
        <w:rPr>
          <w:sz w:val="20"/>
        </w:rPr>
      </w:pPr>
    </w:p>
    <w:p>
      <w:pPr>
        <w:pStyle w:val="6"/>
        <w:spacing w:line="439" w:lineRule="auto"/>
        <w:ind w:left="2981" w:right="3171"/>
        <w:jc w:val="both"/>
      </w:pPr>
      <w:r>
        <w:t>// retrieve data from result set row</w:t>
      </w:r>
      <w:r>
        <w:rPr>
          <w:spacing w:val="-53"/>
        </w:rPr>
        <w:t xml:space="preserve"> </w:t>
      </w:r>
      <w:r>
        <w:t>int id =</w:t>
      </w:r>
      <w:r>
        <w:rPr>
          <w:spacing w:val="-2"/>
        </w:rPr>
        <w:t xml:space="preserve"> </w:t>
      </w:r>
      <w:r>
        <w:t>myRs.getInt("id");</w:t>
      </w:r>
    </w:p>
    <w:p>
      <w:pPr>
        <w:pStyle w:val="6"/>
        <w:spacing w:line="441" w:lineRule="auto"/>
        <w:ind w:left="2981" w:right="2628"/>
        <w:jc w:val="both"/>
      </w:pPr>
      <w:r>
        <w:t>String fname = myRs.getString("fname");</w:t>
      </w:r>
      <w:r>
        <w:rPr>
          <w:spacing w:val="-53"/>
        </w:rPr>
        <w:t xml:space="preserve"> </w:t>
      </w:r>
      <w:r>
        <w:t>String lname = myRs.getString("lname");</w:t>
      </w:r>
      <w:r>
        <w:rPr>
          <w:spacing w:val="-52"/>
        </w:rPr>
        <w:t xml:space="preserve"> </w:t>
      </w:r>
      <w:r>
        <w:t>int age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myRs.getInt("age");</w:t>
      </w:r>
    </w:p>
    <w:p>
      <w:pPr>
        <w:pStyle w:val="6"/>
        <w:spacing w:line="287" w:lineRule="exact"/>
        <w:ind w:left="2981"/>
        <w:jc w:val="both"/>
      </w:pPr>
      <w:r>
        <w:t>theTeacher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Teacher(id,</w:t>
      </w:r>
      <w:r>
        <w:rPr>
          <w:spacing w:val="-2"/>
        </w:rPr>
        <w:t xml:space="preserve"> </w:t>
      </w:r>
      <w:r>
        <w:t>fname,</w:t>
      </w:r>
      <w:r>
        <w:rPr>
          <w:spacing w:val="-4"/>
        </w:rPr>
        <w:t xml:space="preserve"> </w:t>
      </w:r>
      <w:r>
        <w:t>lname,</w:t>
      </w:r>
      <w:r>
        <w:rPr>
          <w:spacing w:val="-1"/>
        </w:rPr>
        <w:t xml:space="preserve"> </w:t>
      </w:r>
      <w:r>
        <w:t>age);</w:t>
      </w:r>
    </w:p>
    <w:p>
      <w:pPr>
        <w:pStyle w:val="6"/>
      </w:pPr>
    </w:p>
    <w:p>
      <w:pPr>
        <w:pStyle w:val="6"/>
      </w:pPr>
    </w:p>
    <w:p>
      <w:pPr>
        <w:pStyle w:val="6"/>
        <w:spacing w:before="197"/>
        <w:ind w:left="2260"/>
      </w:pPr>
      <w:r>
        <w:t>}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1540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spacing w:line="441" w:lineRule="auto"/>
        <w:ind w:left="2260" w:right="4282"/>
      </w:pPr>
      <w:r>
        <w:t>// close JDBC objects</w:t>
      </w:r>
      <w:r>
        <w:rPr>
          <w:spacing w:val="1"/>
        </w:rPr>
        <w:t xml:space="preserve"> </w:t>
      </w:r>
      <w:r>
        <w:t>close(myConn,</w:t>
      </w:r>
      <w:r>
        <w:rPr>
          <w:spacing w:val="-5"/>
        </w:rPr>
        <w:t xml:space="preserve"> </w:t>
      </w:r>
      <w:r>
        <w:t>myStmt,</w:t>
      </w:r>
      <w:r>
        <w:rPr>
          <w:spacing w:val="-7"/>
        </w:rPr>
        <w:t xml:space="preserve"> </w:t>
      </w:r>
      <w:r>
        <w:t>myRs);</w:t>
      </w:r>
    </w:p>
    <w:p>
      <w:pPr>
        <w:pStyle w:val="6"/>
        <w:spacing w:line="290" w:lineRule="exact"/>
        <w:ind w:left="1540"/>
      </w:pPr>
      <w:r>
        <w:t>}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/>
        <w:ind w:left="1540"/>
      </w:pPr>
      <w:r>
        <w:t>return</w:t>
      </w:r>
      <w:r>
        <w:rPr>
          <w:spacing w:val="-4"/>
        </w:rPr>
        <w:t xml:space="preserve"> </w:t>
      </w:r>
      <w:r>
        <w:t>theTeacher;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9"/>
        </w:rPr>
      </w:pPr>
    </w:p>
    <w:p>
      <w:pPr>
        <w:pStyle w:val="6"/>
        <w:spacing w:before="51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820"/>
      </w:pPr>
      <w:r>
        <w:t>public</w:t>
      </w:r>
      <w:r>
        <w:rPr>
          <w:spacing w:val="-9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loadSubject(int</w:t>
      </w:r>
      <w:r>
        <w:rPr>
          <w:spacing w:val="-3"/>
        </w:rPr>
        <w:t xml:space="preserve"> </w:t>
      </w:r>
      <w:r>
        <w:t>subjectId)</w:t>
      </w:r>
      <w:r>
        <w:rPr>
          <w:spacing w:val="-7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1540"/>
      </w:pPr>
      <w:r>
        <w:t>Subject</w:t>
      </w:r>
      <w:r>
        <w:rPr>
          <w:spacing w:val="-5"/>
        </w:rPr>
        <w:t xml:space="preserve"> </w:t>
      </w:r>
      <w:r>
        <w:t>theSubject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>
      <w:pPr>
        <w:pStyle w:val="6"/>
      </w:pPr>
    </w:p>
    <w:p>
      <w:pPr>
        <w:pStyle w:val="6"/>
      </w:pPr>
    </w:p>
    <w:p>
      <w:pPr>
        <w:pStyle w:val="6"/>
        <w:spacing w:before="195" w:line="439" w:lineRule="auto"/>
        <w:ind w:left="1540" w:right="5388"/>
      </w:pPr>
      <w:r>
        <w:t>Connection myConn = null;</w:t>
      </w:r>
      <w:r>
        <w:rPr>
          <w:spacing w:val="-53"/>
        </w:rPr>
        <w:t xml:space="preserve"> </w:t>
      </w:r>
      <w:r>
        <w:t>Statement myStmt = null;</w:t>
      </w:r>
      <w:r>
        <w:rPr>
          <w:spacing w:val="1"/>
        </w:rPr>
        <w:t xml:space="preserve"> </w:t>
      </w:r>
      <w:r>
        <w:t>ResultSet myRs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6"/>
      </w:pPr>
    </w:p>
    <w:p>
      <w:pPr>
        <w:pStyle w:val="6"/>
        <w:spacing w:before="2"/>
        <w:rPr>
          <w:sz w:val="20"/>
        </w:rPr>
      </w:pPr>
    </w:p>
    <w:p>
      <w:pPr>
        <w:pStyle w:val="6"/>
        <w:ind w:left="1540"/>
      </w:pPr>
      <w:r>
        <w:t>try {</w:t>
      </w:r>
    </w:p>
    <w:p>
      <w:pPr>
        <w:pStyle w:val="6"/>
      </w:pPr>
    </w:p>
    <w:p>
      <w:pPr>
        <w:pStyle w:val="6"/>
      </w:pPr>
    </w:p>
    <w:p>
      <w:pPr>
        <w:pStyle w:val="6"/>
        <w:spacing w:before="195"/>
        <w:ind w:left="226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connection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myConn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dataSource.getConnection();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stmt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 w:line="441" w:lineRule="auto"/>
        <w:ind w:left="2260" w:right="1096"/>
      </w:pPr>
      <w:r>
        <w:t>String</w:t>
      </w:r>
      <w:r>
        <w:rPr>
          <w:spacing w:val="-4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subjectId;</w:t>
      </w:r>
      <w:r>
        <w:rPr>
          <w:spacing w:val="-52"/>
        </w:rPr>
        <w:t xml:space="preserve"> </w:t>
      </w:r>
      <w:r>
        <w:t>myStmt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myConn.createStatement();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ind w:left="226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myRs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myStmt.executeQuery(sql);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2260" w:right="5292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(myRs.next())</w:t>
      </w:r>
      <w:r>
        <w:rPr>
          <w:spacing w:val="-6"/>
        </w:rPr>
        <w:t xml:space="preserve"> </w:t>
      </w:r>
      <w:r>
        <w:t>{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spacing w:line="441" w:lineRule="auto"/>
        <w:ind w:left="2981" w:right="3153"/>
      </w:pPr>
      <w:r>
        <w:t>// retrieve data from result set row</w:t>
      </w:r>
      <w:r>
        <w:rPr>
          <w:spacing w:val="-53"/>
        </w:rPr>
        <w:t xml:space="preserve"> </w:t>
      </w:r>
      <w:r>
        <w:t>int id =</w:t>
      </w:r>
      <w:r>
        <w:rPr>
          <w:spacing w:val="-2"/>
        </w:rPr>
        <w:t xml:space="preserve"> </w:t>
      </w:r>
      <w:r>
        <w:t>myRs.getInt("id");</w:t>
      </w:r>
    </w:p>
    <w:p>
      <w:pPr>
        <w:pStyle w:val="6"/>
        <w:spacing w:line="441" w:lineRule="auto"/>
        <w:ind w:left="2981" w:right="2239"/>
      </w:pPr>
      <w:r>
        <w:t>String name = myRs.getString("name");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shortcut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myRs.getString("shortcut");</w:t>
      </w:r>
    </w:p>
    <w:p>
      <w:pPr>
        <w:pStyle w:val="6"/>
      </w:pPr>
    </w:p>
    <w:p>
      <w:pPr>
        <w:pStyle w:val="6"/>
        <w:spacing w:before="4"/>
        <w:rPr>
          <w:sz w:val="19"/>
        </w:rPr>
      </w:pPr>
    </w:p>
    <w:p>
      <w:pPr>
        <w:pStyle w:val="6"/>
        <w:spacing w:before="1"/>
        <w:ind w:left="2981"/>
      </w:pPr>
      <w:r>
        <w:t>theSubject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Subject(id,</w:t>
      </w:r>
      <w:r>
        <w:rPr>
          <w:spacing w:val="-7"/>
        </w:rPr>
        <w:t xml:space="preserve"> </w:t>
      </w:r>
      <w:r>
        <w:t>name,shortcut);</w:t>
      </w:r>
    </w:p>
    <w:p>
      <w:pPr>
        <w:pStyle w:val="6"/>
      </w:pPr>
    </w:p>
    <w:p>
      <w:pPr>
        <w:pStyle w:val="6"/>
      </w:pPr>
    </w:p>
    <w:p>
      <w:pPr>
        <w:pStyle w:val="6"/>
        <w:spacing w:before="193"/>
        <w:ind w:left="226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7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1540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spacing w:before="1" w:line="441" w:lineRule="auto"/>
        <w:ind w:left="2260" w:right="4284"/>
      </w:pPr>
      <w:r>
        <w:t>// close JDBC objects</w:t>
      </w:r>
      <w:r>
        <w:rPr>
          <w:spacing w:val="1"/>
        </w:rPr>
        <w:t xml:space="preserve"> </w:t>
      </w:r>
      <w:r>
        <w:t>close(myConn,</w:t>
      </w:r>
      <w:r>
        <w:rPr>
          <w:spacing w:val="-6"/>
        </w:rPr>
        <w:t xml:space="preserve"> </w:t>
      </w:r>
      <w:r>
        <w:t>myStmt,</w:t>
      </w:r>
      <w:r>
        <w:rPr>
          <w:spacing w:val="-8"/>
        </w:rPr>
        <w:t xml:space="preserve"> </w:t>
      </w:r>
      <w:r>
        <w:t>myRs);</w:t>
      </w:r>
    </w:p>
    <w:p>
      <w:pPr>
        <w:pStyle w:val="6"/>
        <w:spacing w:line="288" w:lineRule="exact"/>
        <w:ind w:left="1540"/>
      </w:pPr>
      <w:r>
        <w:t>}</w:t>
      </w:r>
    </w:p>
    <w:p>
      <w:pPr>
        <w:spacing w:after="0" w:line="288" w:lineRule="exact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1540"/>
      </w:pPr>
      <w:r>
        <w:t>return</w:t>
      </w:r>
      <w:r>
        <w:rPr>
          <w:spacing w:val="-5"/>
        </w:rPr>
        <w:t xml:space="preserve"> </w:t>
      </w:r>
      <w:r>
        <w:t>theSubject;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52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82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loadClass(int</w:t>
      </w:r>
      <w:r>
        <w:rPr>
          <w:spacing w:val="-2"/>
        </w:rPr>
        <w:t xml:space="preserve"> </w:t>
      </w:r>
      <w:r>
        <w:t>classId)</w:t>
      </w:r>
      <w:r>
        <w:rPr>
          <w:spacing w:val="-2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Class</w:t>
      </w:r>
      <w:r>
        <w:rPr>
          <w:spacing w:val="-1"/>
        </w:rPr>
        <w:t xml:space="preserve"> </w:t>
      </w:r>
      <w:r>
        <w:t>theClass =</w:t>
      </w:r>
      <w:r>
        <w:rPr>
          <w:spacing w:val="-2"/>
        </w:rPr>
        <w:t xml:space="preserve"> </w:t>
      </w:r>
      <w:r>
        <w:t>null;</w:t>
      </w:r>
    </w:p>
    <w:p>
      <w:pPr>
        <w:pStyle w:val="6"/>
      </w:pPr>
    </w:p>
    <w:p>
      <w:pPr>
        <w:pStyle w:val="6"/>
      </w:pPr>
    </w:p>
    <w:p>
      <w:pPr>
        <w:pStyle w:val="6"/>
        <w:spacing w:before="197" w:line="439" w:lineRule="auto"/>
        <w:ind w:left="1540" w:right="5388"/>
      </w:pPr>
      <w:r>
        <w:t>Connection myConn = null;</w:t>
      </w:r>
      <w:r>
        <w:rPr>
          <w:spacing w:val="-53"/>
        </w:rPr>
        <w:t xml:space="preserve"> </w:t>
      </w:r>
      <w:r>
        <w:t>Statement myStmt = null;</w:t>
      </w:r>
      <w:r>
        <w:rPr>
          <w:spacing w:val="1"/>
        </w:rPr>
        <w:t xml:space="preserve"> </w:t>
      </w:r>
      <w:r>
        <w:t>ResultSet myRs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6"/>
      </w:pPr>
    </w:p>
    <w:p>
      <w:pPr>
        <w:pStyle w:val="6"/>
        <w:spacing w:before="2"/>
        <w:rPr>
          <w:sz w:val="20"/>
        </w:rPr>
      </w:pPr>
    </w:p>
    <w:p>
      <w:pPr>
        <w:pStyle w:val="6"/>
        <w:ind w:left="1540"/>
      </w:pPr>
      <w:r>
        <w:t>try 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connection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myConn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dataSource.getConnection();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stmt</w:t>
      </w:r>
    </w:p>
    <w:p>
      <w:pPr>
        <w:pStyle w:val="6"/>
        <w:rPr>
          <w:sz w:val="20"/>
        </w:rPr>
      </w:pPr>
    </w:p>
    <w:p>
      <w:pPr>
        <w:pStyle w:val="6"/>
        <w:spacing w:line="441" w:lineRule="auto"/>
        <w:ind w:left="2260" w:right="1548"/>
      </w:pPr>
      <w:r>
        <w:t>String sql = "SELECT * FROM clasess WHERE id = " + classId;</w:t>
      </w:r>
      <w:r>
        <w:rPr>
          <w:spacing w:val="-52"/>
        </w:rPr>
        <w:t xml:space="preserve"> </w:t>
      </w:r>
      <w:r>
        <w:t>myStmt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myConn.createStatement();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ind w:left="226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myRs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myStmt.executeQuery(sql);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 w:line="441" w:lineRule="auto"/>
        <w:ind w:left="2260" w:right="5292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(myRs.next())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spacing w:line="441" w:lineRule="auto"/>
        <w:ind w:left="2981" w:right="3153"/>
      </w:pPr>
      <w:r>
        <w:t>// retrieve data from result set row</w:t>
      </w:r>
      <w:r>
        <w:rPr>
          <w:spacing w:val="-53"/>
        </w:rPr>
        <w:t xml:space="preserve"> </w:t>
      </w:r>
      <w:r>
        <w:t>int id =</w:t>
      </w:r>
      <w:r>
        <w:rPr>
          <w:spacing w:val="-2"/>
        </w:rPr>
        <w:t xml:space="preserve"> </w:t>
      </w:r>
      <w:r>
        <w:t>myRs.getInt("id");</w:t>
      </w:r>
    </w:p>
    <w:p>
      <w:pPr>
        <w:pStyle w:val="6"/>
        <w:spacing w:line="439" w:lineRule="auto"/>
        <w:ind w:left="2981" w:right="2467"/>
      </w:pPr>
      <w:r>
        <w:t>String</w:t>
      </w:r>
      <w:r>
        <w:rPr>
          <w:spacing w:val="-6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myRs.getString("section");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subject =</w:t>
      </w:r>
      <w:r>
        <w:rPr>
          <w:spacing w:val="-3"/>
        </w:rPr>
        <w:t xml:space="preserve"> </w:t>
      </w:r>
      <w:r>
        <w:t>myRs.getInt("subject");</w:t>
      </w:r>
    </w:p>
    <w:p>
      <w:pPr>
        <w:pStyle w:val="6"/>
        <w:spacing w:line="441" w:lineRule="auto"/>
        <w:ind w:left="2981" w:right="2975"/>
      </w:pPr>
      <w:r>
        <w:t>int teacher = myRs.getInt("teacher");</w:t>
      </w:r>
      <w:r>
        <w:rPr>
          <w:spacing w:val="-5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myRs.getString("time");</w:t>
      </w:r>
    </w:p>
    <w:p>
      <w:pPr>
        <w:pStyle w:val="6"/>
      </w:pPr>
    </w:p>
    <w:p>
      <w:pPr>
        <w:pStyle w:val="6"/>
        <w:spacing w:before="6"/>
        <w:rPr>
          <w:sz w:val="19"/>
        </w:rPr>
      </w:pPr>
    </w:p>
    <w:p>
      <w:pPr>
        <w:pStyle w:val="6"/>
        <w:spacing w:line="441" w:lineRule="auto"/>
        <w:ind w:left="2981" w:right="1675"/>
      </w:pPr>
      <w:r>
        <w:t>Teacher</w:t>
      </w:r>
      <w:r>
        <w:rPr>
          <w:spacing w:val="-9"/>
        </w:rPr>
        <w:t xml:space="preserve"> </w:t>
      </w:r>
      <w:r>
        <w:t>tempTeacher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loadTeacher(teacher);</w:t>
      </w:r>
      <w:r>
        <w:rPr>
          <w:spacing w:val="-51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tempSubject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loadSubject(subject);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9"/>
        </w:rPr>
      </w:pPr>
    </w:p>
    <w:p>
      <w:pPr>
        <w:pStyle w:val="6"/>
        <w:spacing w:before="52"/>
        <w:ind w:left="2981"/>
      </w:pPr>
      <w:r>
        <w:t>String</w:t>
      </w:r>
      <w:r>
        <w:rPr>
          <w:spacing w:val="-4"/>
        </w:rPr>
        <w:t xml:space="preserve"> </w:t>
      </w:r>
      <w:r>
        <w:t>teacher_name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tempTeacher.getFname()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</w:p>
    <w:p>
      <w:pPr>
        <w:pStyle w:val="6"/>
        <w:spacing w:before="48"/>
        <w:ind w:left="100"/>
      </w:pPr>
      <w:r>
        <w:t>tempTeacher.getLname();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9"/>
        </w:rPr>
      </w:pPr>
    </w:p>
    <w:p>
      <w:pPr>
        <w:pStyle w:val="6"/>
        <w:spacing w:before="52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226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>
      <w:pPr>
        <w:pStyle w:val="6"/>
        <w:rPr>
          <w:sz w:val="20"/>
        </w:rPr>
      </w:pPr>
    </w:p>
    <w:p>
      <w:pPr>
        <w:pStyle w:val="6"/>
        <w:ind w:left="1540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spacing w:line="439" w:lineRule="auto"/>
        <w:ind w:left="2260" w:right="4284"/>
      </w:pPr>
      <w:r>
        <w:t>// close JDBC objects</w:t>
      </w:r>
      <w:r>
        <w:rPr>
          <w:spacing w:val="1"/>
        </w:rPr>
        <w:t xml:space="preserve"> </w:t>
      </w:r>
      <w:r>
        <w:t>close(myConn,</w:t>
      </w:r>
      <w:r>
        <w:rPr>
          <w:spacing w:val="-6"/>
        </w:rPr>
        <w:t xml:space="preserve"> </w:t>
      </w:r>
      <w:r>
        <w:t>myStmt,</w:t>
      </w:r>
      <w:r>
        <w:rPr>
          <w:spacing w:val="-8"/>
        </w:rPr>
        <w:t xml:space="preserve"> </w:t>
      </w:r>
      <w:r>
        <w:t>myRs);</w:t>
      </w:r>
    </w:p>
    <w:p>
      <w:pPr>
        <w:pStyle w:val="6"/>
        <w:ind w:left="1540"/>
      </w:pPr>
      <w:r>
        <w:t>}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1540"/>
      </w:pPr>
      <w:r>
        <w:t>return</w:t>
      </w:r>
      <w:r>
        <w:rPr>
          <w:spacing w:val="-3"/>
        </w:rPr>
        <w:t xml:space="preserve"> </w:t>
      </w:r>
      <w:r>
        <w:t>theClass;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52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820"/>
      </w:pPr>
      <w:r>
        <w:t>public</w:t>
      </w:r>
      <w:r>
        <w:rPr>
          <w:spacing w:val="-7"/>
        </w:rPr>
        <w:t xml:space="preserve"> </w:t>
      </w:r>
      <w:r>
        <w:t>List&lt;Student&gt;</w:t>
      </w:r>
      <w:r>
        <w:rPr>
          <w:spacing w:val="-3"/>
        </w:rPr>
        <w:t xml:space="preserve"> </w:t>
      </w:r>
      <w:r>
        <w:t>loadClassStudents(int</w:t>
      </w:r>
      <w:r>
        <w:rPr>
          <w:spacing w:val="-5"/>
        </w:rPr>
        <w:t xml:space="preserve"> </w:t>
      </w:r>
      <w:r>
        <w:t>classId)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List&lt;Student&gt;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ArrayList&lt;&gt;();</w:t>
      </w:r>
    </w:p>
    <w:p>
      <w:pPr>
        <w:pStyle w:val="6"/>
      </w:pPr>
    </w:p>
    <w:p>
      <w:pPr>
        <w:pStyle w:val="6"/>
      </w:pPr>
    </w:p>
    <w:p>
      <w:pPr>
        <w:pStyle w:val="6"/>
        <w:spacing w:before="197" w:line="439" w:lineRule="auto"/>
        <w:ind w:left="1540" w:right="5388"/>
      </w:pPr>
      <w:r>
        <w:t>Connection myConn = null;</w:t>
      </w:r>
      <w:r>
        <w:rPr>
          <w:spacing w:val="-53"/>
        </w:rPr>
        <w:t xml:space="preserve"> </w:t>
      </w:r>
      <w:r>
        <w:t>Statement myStmt = null;</w:t>
      </w:r>
      <w:r>
        <w:rPr>
          <w:spacing w:val="1"/>
        </w:rPr>
        <w:t xml:space="preserve"> </w:t>
      </w:r>
      <w:r>
        <w:t>ResultSet myRs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6"/>
      </w:pPr>
    </w:p>
    <w:p>
      <w:pPr>
        <w:pStyle w:val="6"/>
        <w:spacing w:before="2"/>
        <w:rPr>
          <w:sz w:val="20"/>
        </w:rPr>
      </w:pPr>
    </w:p>
    <w:p>
      <w:pPr>
        <w:pStyle w:val="6"/>
        <w:ind w:left="1540"/>
      </w:pPr>
      <w:r>
        <w:t>try {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connection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myConn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dataSource.getConnection();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stmt</w:t>
      </w:r>
    </w:p>
    <w:p>
      <w:pPr>
        <w:pStyle w:val="6"/>
        <w:rPr>
          <w:sz w:val="20"/>
        </w:rPr>
      </w:pPr>
    </w:p>
    <w:p>
      <w:pPr>
        <w:pStyle w:val="6"/>
        <w:spacing w:line="441" w:lineRule="auto"/>
        <w:ind w:left="2260" w:right="1096"/>
      </w:pPr>
      <w:r>
        <w:t>String sql = "SELECT * FROM students WHERE class = " + classId;</w:t>
      </w:r>
      <w:r>
        <w:rPr>
          <w:spacing w:val="-53"/>
        </w:rPr>
        <w:t xml:space="preserve"> </w:t>
      </w:r>
      <w:r>
        <w:t>myStmt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myConn.createStatement();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ind w:left="226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myRs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myStmt.executeQuery(sql);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spacing w:before="22" w:line="441" w:lineRule="auto"/>
        <w:ind w:left="2260" w:right="5292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(myRs.next())</w:t>
      </w:r>
      <w:r>
        <w:rPr>
          <w:spacing w:val="-5"/>
        </w:rPr>
        <w:t xml:space="preserve"> </w:t>
      </w:r>
      <w:r>
        <w:t>{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spacing w:line="441" w:lineRule="auto"/>
        <w:ind w:left="2981" w:right="3171"/>
        <w:jc w:val="both"/>
      </w:pPr>
      <w:r>
        <w:t>// retrieve data from result set row</w:t>
      </w:r>
      <w:r>
        <w:rPr>
          <w:spacing w:val="-53"/>
        </w:rPr>
        <w:t xml:space="preserve"> </w:t>
      </w:r>
      <w:r>
        <w:t>int id =</w:t>
      </w:r>
      <w:r>
        <w:rPr>
          <w:spacing w:val="-2"/>
        </w:rPr>
        <w:t xml:space="preserve"> </w:t>
      </w:r>
      <w:r>
        <w:t>myRs.getInt("id");</w:t>
      </w:r>
    </w:p>
    <w:p>
      <w:pPr>
        <w:pStyle w:val="6"/>
        <w:spacing w:line="439" w:lineRule="auto"/>
        <w:ind w:left="2981" w:right="2284"/>
        <w:jc w:val="both"/>
      </w:pPr>
      <w:r>
        <w:t>String firstName = myRs.getString("fname");</w:t>
      </w:r>
      <w:r>
        <w:rPr>
          <w:spacing w:val="-53"/>
        </w:rPr>
        <w:t xml:space="preserve"> </w:t>
      </w:r>
      <w:r>
        <w:t>String lastName = myRs.getString("lname");</w:t>
      </w:r>
      <w:r>
        <w:rPr>
          <w:spacing w:val="1"/>
        </w:rPr>
        <w:t xml:space="preserve"> </w:t>
      </w:r>
      <w:r>
        <w:t>int age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myRs.getInt("age");</w:t>
      </w:r>
    </w:p>
    <w:p>
      <w:pPr>
        <w:pStyle w:val="6"/>
        <w:ind w:left="2981"/>
        <w:jc w:val="both"/>
      </w:pPr>
      <w:r>
        <w:t>int</w:t>
      </w:r>
      <w:r>
        <w:rPr>
          <w:spacing w:val="-2"/>
        </w:rPr>
        <w:t xml:space="preserve"> </w:t>
      </w:r>
      <w:r>
        <w:t>aclass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myRs.getInt("class");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2981"/>
        <w:jc w:val="both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before="52"/>
        <w:ind w:left="2981"/>
      </w:pPr>
      <w:r>
        <w:t>Student</w:t>
      </w:r>
      <w:r>
        <w:rPr>
          <w:spacing w:val="-5"/>
        </w:rPr>
        <w:t xml:space="preserve"> </w:t>
      </w:r>
      <w:r>
        <w:t>tempStudent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Student(id,</w:t>
      </w:r>
      <w:r>
        <w:rPr>
          <w:spacing w:val="-5"/>
        </w:rPr>
        <w:t xml:space="preserve"> </w:t>
      </w:r>
      <w:r>
        <w:t>firstName,</w:t>
      </w:r>
      <w:r>
        <w:rPr>
          <w:spacing w:val="-2"/>
        </w:rPr>
        <w:t xml:space="preserve"> </w:t>
      </w:r>
      <w:r>
        <w:t>lastName,</w:t>
      </w:r>
      <w:r>
        <w:rPr>
          <w:spacing w:val="-5"/>
        </w:rPr>
        <w:t xml:space="preserve"> </w:t>
      </w:r>
      <w:r>
        <w:t>age,</w:t>
      </w:r>
    </w:p>
    <w:p>
      <w:pPr>
        <w:pStyle w:val="6"/>
        <w:spacing w:before="45"/>
        <w:ind w:left="100"/>
      </w:pPr>
      <w:r>
        <w:t>aclass);</w:t>
      </w:r>
    </w:p>
    <w:p>
      <w:pPr>
        <w:pStyle w:val="6"/>
        <w:spacing w:before="11"/>
        <w:rPr>
          <w:sz w:val="15"/>
        </w:rPr>
      </w:pPr>
    </w:p>
    <w:p>
      <w:pPr>
        <w:pStyle w:val="6"/>
        <w:spacing w:before="51"/>
        <w:ind w:left="2981"/>
      </w:pPr>
      <w:r>
        <w:t>students.add(tempStudent);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52"/>
        <w:ind w:left="226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6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1540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spacing w:line="441" w:lineRule="auto"/>
        <w:ind w:left="2260" w:right="4284"/>
      </w:pPr>
      <w:r>
        <w:t>// close JDBC objects</w:t>
      </w:r>
      <w:r>
        <w:rPr>
          <w:spacing w:val="1"/>
        </w:rPr>
        <w:t xml:space="preserve"> </w:t>
      </w:r>
      <w:r>
        <w:t>close(myConn,</w:t>
      </w:r>
      <w:r>
        <w:rPr>
          <w:spacing w:val="-6"/>
        </w:rPr>
        <w:t xml:space="preserve"> </w:t>
      </w:r>
      <w:r>
        <w:t>myStmt,</w:t>
      </w:r>
      <w:r>
        <w:rPr>
          <w:spacing w:val="-8"/>
        </w:rPr>
        <w:t xml:space="preserve"> </w:t>
      </w:r>
      <w:r>
        <w:t>myRs);</w:t>
      </w:r>
    </w:p>
    <w:p>
      <w:pPr>
        <w:pStyle w:val="6"/>
        <w:spacing w:line="288" w:lineRule="exact"/>
        <w:ind w:left="154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spacing w:before="1"/>
        <w:ind w:left="1540"/>
      </w:pPr>
      <w:r>
        <w:t>return</w:t>
      </w:r>
      <w:r>
        <w:rPr>
          <w:spacing w:val="-4"/>
        </w:rPr>
        <w:t xml:space="preserve"> </w:t>
      </w:r>
      <w:r>
        <w:t>students;</w:t>
      </w:r>
    </w:p>
    <w:p>
      <w:pPr>
        <w:spacing w:after="0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51"/>
        <w:ind w:left="82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820"/>
      </w:pPr>
      <w:r>
        <w:t>private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close(Connection</w:t>
      </w:r>
      <w:r>
        <w:rPr>
          <w:spacing w:val="-2"/>
        </w:rPr>
        <w:t xml:space="preserve"> </w:t>
      </w:r>
      <w:r>
        <w:t>myConn,</w:t>
      </w:r>
      <w:r>
        <w:rPr>
          <w:spacing w:val="-5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myStmt,</w:t>
      </w:r>
      <w:r>
        <w:rPr>
          <w:spacing w:val="-4"/>
        </w:rPr>
        <w:t xml:space="preserve"> </w:t>
      </w:r>
      <w:r>
        <w:t>ResultSet</w:t>
      </w:r>
      <w:r>
        <w:rPr>
          <w:spacing w:val="-2"/>
        </w:rPr>
        <w:t xml:space="preserve"> </w:t>
      </w:r>
      <w:r>
        <w:t>myRs)</w:t>
      </w:r>
      <w:r>
        <w:rPr>
          <w:spacing w:val="-4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  <w:spacing w:before="197"/>
        <w:ind w:left="1540"/>
      </w:pPr>
      <w:r>
        <w:t>try {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2260"/>
      </w:pPr>
      <w:r>
        <w:t>if (myRs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981"/>
      </w:pPr>
      <w:r>
        <w:t>myRs.close();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}</w:t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2260"/>
      </w:pPr>
      <w:r>
        <w:t>if</w:t>
      </w:r>
      <w:r>
        <w:rPr>
          <w:spacing w:val="-2"/>
        </w:rPr>
        <w:t xml:space="preserve"> </w:t>
      </w:r>
      <w:r>
        <w:t>(myStmt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>
      <w:pPr>
        <w:pStyle w:val="6"/>
        <w:rPr>
          <w:sz w:val="20"/>
        </w:rPr>
      </w:pPr>
    </w:p>
    <w:p>
      <w:pPr>
        <w:pStyle w:val="6"/>
        <w:ind w:left="2981"/>
      </w:pPr>
      <w:r>
        <w:t>myStmt.close();</w:t>
      </w:r>
    </w:p>
    <w:p>
      <w:pPr>
        <w:pStyle w:val="6"/>
        <w:rPr>
          <w:sz w:val="20"/>
        </w:rPr>
      </w:pPr>
    </w:p>
    <w:p>
      <w:pPr>
        <w:pStyle w:val="6"/>
        <w:spacing w:before="1"/>
        <w:ind w:left="226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if</w:t>
      </w:r>
      <w:r>
        <w:rPr>
          <w:spacing w:val="-1"/>
        </w:rPr>
        <w:t xml:space="preserve"> </w:t>
      </w:r>
      <w:r>
        <w:t>(myConn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2981"/>
      </w:pPr>
      <w:r>
        <w:t>myConn.close();</w:t>
      </w:r>
    </w:p>
    <w:p>
      <w:pPr>
        <w:pStyle w:val="6"/>
        <w:rPr>
          <w:sz w:val="20"/>
        </w:rPr>
      </w:pPr>
    </w:p>
    <w:p>
      <w:pPr>
        <w:pStyle w:val="6"/>
        <w:ind w:left="226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4"/>
        <w:ind w:left="15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e.printStackTrace();</w:t>
      </w:r>
    </w:p>
    <w:p>
      <w:pPr>
        <w:pStyle w:val="6"/>
        <w:rPr>
          <w:sz w:val="20"/>
        </w:rPr>
      </w:pPr>
    </w:p>
    <w:p>
      <w:pPr>
        <w:pStyle w:val="6"/>
        <w:ind w:left="154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5"/>
        <w:ind w:left="82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9"/>
        </w:rPr>
      </w:pPr>
    </w:p>
    <w:p>
      <w:pPr>
        <w:pStyle w:val="6"/>
        <w:spacing w:before="52"/>
        <w:ind w:left="100"/>
      </w:pPr>
      <w:r>
        <w:t>}</w:t>
      </w:r>
    </w:p>
    <w:p>
      <w:pPr>
        <w:spacing w:after="0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820"/>
          <w:tab w:val="left" w:pos="821"/>
        </w:tabs>
        <w:spacing w:before="62" w:after="0" w:line="240" w:lineRule="auto"/>
        <w:ind w:left="820" w:right="0" w:hanging="361"/>
        <w:jc w:val="left"/>
        <w:rPr>
          <w:rFonts w:ascii="Symbol" w:hAnsi="Symbol"/>
          <w:sz w:val="24"/>
        </w:rPr>
      </w:pPr>
      <w:r>
        <w:t>TestServlet.java</w:t>
      </w:r>
    </w:p>
    <w:p>
      <w:pPr>
        <w:pStyle w:val="6"/>
        <w:spacing w:before="251"/>
        <w:ind w:left="100"/>
      </w:pPr>
      <w:r>
        <w:t>package</w:t>
      </w:r>
      <w:r>
        <w:rPr>
          <w:spacing w:val="-2"/>
        </w:rPr>
        <w:t xml:space="preserve"> </w:t>
      </w:r>
      <w:r>
        <w:t>core.project;</w:t>
      </w:r>
    </w:p>
    <w:p>
      <w:pPr>
        <w:pStyle w:val="6"/>
      </w:pPr>
    </w:p>
    <w:p>
      <w:pPr>
        <w:pStyle w:val="6"/>
      </w:pPr>
    </w:p>
    <w:p>
      <w:pPr>
        <w:pStyle w:val="6"/>
        <w:spacing w:before="196" w:line="439" w:lineRule="auto"/>
        <w:ind w:left="100" w:right="6786"/>
        <w:jc w:val="both"/>
      </w:pPr>
      <w:r>
        <w:t>import java.io.IOException;</w:t>
      </w:r>
      <w:r>
        <w:rPr>
          <w:spacing w:val="-52"/>
        </w:rPr>
        <w:t xml:space="preserve"> </w:t>
      </w:r>
      <w:r>
        <w:t>import java.io.PrintWriter;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java.sql.Connection;</w:t>
      </w:r>
    </w:p>
    <w:p>
      <w:pPr>
        <w:pStyle w:val="6"/>
      </w:pPr>
    </w:p>
    <w:p>
      <w:pPr>
        <w:pStyle w:val="6"/>
        <w:spacing w:before="1"/>
        <w:rPr>
          <w:sz w:val="20"/>
        </w:rPr>
      </w:pPr>
    </w:p>
    <w:p>
      <w:pPr>
        <w:pStyle w:val="6"/>
        <w:spacing w:line="441" w:lineRule="auto"/>
        <w:ind w:left="100" w:right="6879"/>
        <w:jc w:val="both"/>
      </w:pPr>
      <w:r>
        <w:t>import java.sql.ResultSet;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java.sql.Statement;</w:t>
      </w:r>
    </w:p>
    <w:p>
      <w:pPr>
        <w:pStyle w:val="6"/>
      </w:pPr>
    </w:p>
    <w:p>
      <w:pPr>
        <w:pStyle w:val="6"/>
        <w:spacing w:before="10"/>
        <w:rPr>
          <w:sz w:val="19"/>
        </w:rPr>
      </w:pPr>
    </w:p>
    <w:p>
      <w:pPr>
        <w:pStyle w:val="6"/>
        <w:spacing w:line="439" w:lineRule="auto"/>
        <w:ind w:left="100" w:right="5721"/>
      </w:pPr>
      <w:r>
        <w:t>import javax.annotation.Resource;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javax.servlet.ServletException;</w:t>
      </w:r>
    </w:p>
    <w:p>
      <w:pPr>
        <w:pStyle w:val="6"/>
        <w:spacing w:line="441" w:lineRule="auto"/>
        <w:ind w:left="100" w:right="4566"/>
      </w:pPr>
      <w:r>
        <w:rPr>
          <w:spacing w:val="-1"/>
        </w:rPr>
        <w:t>import</w:t>
      </w:r>
      <w:r>
        <w:rPr>
          <w:spacing w:val="8"/>
        </w:rPr>
        <w:t xml:space="preserve"> </w:t>
      </w:r>
      <w:r>
        <w:rPr>
          <w:spacing w:val="-1"/>
        </w:rPr>
        <w:t>javax.servlet.annotation.WebServlet;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javax.servlet.http.HttpServlet;</w:t>
      </w:r>
    </w:p>
    <w:p>
      <w:pPr>
        <w:pStyle w:val="6"/>
        <w:spacing w:line="441" w:lineRule="auto"/>
        <w:ind w:left="100" w:right="4566"/>
      </w:pPr>
      <w:r>
        <w:t>import javax.servlet.http.HttpServletRequest;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9"/>
        </w:rPr>
        <w:t xml:space="preserve"> </w:t>
      </w:r>
      <w:r>
        <w:rPr>
          <w:spacing w:val="-1"/>
        </w:rPr>
        <w:t>javax.servlet.http.HttpServletResponse;</w:t>
      </w:r>
      <w:r>
        <w:rPr>
          <w:spacing w:val="-52"/>
        </w:rPr>
        <w:t xml:space="preserve"> </w:t>
      </w:r>
      <w:r>
        <w:t>import javax.sql.DataSource;</w:t>
      </w:r>
    </w:p>
    <w:p>
      <w:pPr>
        <w:pStyle w:val="6"/>
      </w:pPr>
    </w:p>
    <w:p>
      <w:pPr>
        <w:pStyle w:val="6"/>
        <w:spacing w:before="1"/>
        <w:rPr>
          <w:sz w:val="19"/>
        </w:rPr>
      </w:pPr>
    </w:p>
    <w:p>
      <w:pPr>
        <w:pStyle w:val="6"/>
        <w:ind w:left="100"/>
      </w:pPr>
      <w:r>
        <w:t>/**</w:t>
      </w:r>
    </w:p>
    <w:p>
      <w:pPr>
        <w:pStyle w:val="6"/>
        <w:spacing w:before="1"/>
        <w:rPr>
          <w:sz w:val="20"/>
        </w:rPr>
      </w:pPr>
    </w:p>
    <w:p>
      <w:pPr>
        <w:pStyle w:val="11"/>
        <w:numPr>
          <w:ilvl w:val="0"/>
          <w:numId w:val="4"/>
        </w:numPr>
        <w:tabs>
          <w:tab w:val="left" w:pos="401"/>
        </w:tabs>
        <w:spacing w:before="0" w:after="0" w:line="240" w:lineRule="auto"/>
        <w:ind w:left="400" w:right="0" w:hanging="176"/>
        <w:jc w:val="left"/>
        <w:rPr>
          <w:sz w:val="24"/>
        </w:rPr>
      </w:pPr>
      <w:r>
        <w:rPr>
          <w:sz w:val="24"/>
        </w:rPr>
        <w:t>Servlet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TestServlet</w:t>
      </w:r>
    </w:p>
    <w:p>
      <w:pPr>
        <w:pStyle w:val="6"/>
        <w:spacing w:before="1"/>
        <w:rPr>
          <w:sz w:val="20"/>
        </w:rPr>
      </w:pPr>
    </w:p>
    <w:p>
      <w:pPr>
        <w:pStyle w:val="6"/>
        <w:spacing w:line="439" w:lineRule="auto"/>
        <w:ind w:left="100" w:right="6430" w:firstLine="124"/>
      </w:pPr>
      <w:r>
        <w:t>*/</w:t>
      </w:r>
      <w:r>
        <w:rPr>
          <w:spacing w:val="1"/>
        </w:rPr>
        <w:t xml:space="preserve"> </w:t>
      </w:r>
      <w:r>
        <w:rPr>
          <w:spacing w:val="-1"/>
        </w:rPr>
        <w:t>@WebServlet("/TestServlet")</w:t>
      </w:r>
    </w:p>
    <w:p>
      <w:pPr>
        <w:pStyle w:val="6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TestServlet</w:t>
      </w:r>
      <w:r>
        <w:rPr>
          <w:spacing w:val="-1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820"/>
      </w:pP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1L;</w:t>
      </w:r>
    </w:p>
    <w:p>
      <w:pPr>
        <w:spacing w:after="0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51"/>
        <w:ind w:left="820"/>
      </w:pPr>
      <w:r>
        <w:t>//Define</w:t>
      </w:r>
      <w:r>
        <w:rPr>
          <w:spacing w:val="-5"/>
        </w:rPr>
        <w:t xml:space="preserve"> </w:t>
      </w:r>
      <w:r>
        <w:t>datasource/connection</w:t>
      </w:r>
      <w:r>
        <w:rPr>
          <w:spacing w:val="-4"/>
        </w:rPr>
        <w:t xml:space="preserve"> </w:t>
      </w:r>
      <w:r>
        <w:t>pool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reference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820" w:right="5660"/>
      </w:pPr>
      <w:r>
        <w:t>@Resource(name="db_world")</w:t>
      </w:r>
      <w:r>
        <w:rPr>
          <w:spacing w:val="-52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DataSource</w:t>
      </w:r>
      <w:r>
        <w:rPr>
          <w:spacing w:val="-5"/>
        </w:rPr>
        <w:t xml:space="preserve"> </w:t>
      </w:r>
      <w:r>
        <w:t>dataSource;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spacing w:before="1"/>
        <w:ind w:left="820"/>
      </w:pPr>
      <w:r>
        <w:t>/**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before="1" w:line="278" w:lineRule="auto"/>
        <w:ind w:left="100" w:right="1056" w:firstLine="844"/>
      </w:pPr>
      <w:r>
        <w:t>* @see HttpServlet#doGet(HttpServletRequest request, HttpServletResponse</w:t>
      </w:r>
      <w:r>
        <w:rPr>
          <w:spacing w:val="-52"/>
        </w:rPr>
        <w:t xml:space="preserve"> </w:t>
      </w:r>
      <w:r>
        <w:t>response)</w:t>
      </w:r>
    </w:p>
    <w:p>
      <w:pPr>
        <w:pStyle w:val="6"/>
        <w:spacing w:before="196"/>
        <w:ind w:left="945"/>
      </w:pPr>
      <w:r>
        <w:t>*/</w:t>
      </w:r>
    </w:p>
    <w:p>
      <w:pPr>
        <w:pStyle w:val="6"/>
        <w:spacing w:before="10"/>
        <w:rPr>
          <w:sz w:val="19"/>
        </w:rPr>
      </w:pPr>
    </w:p>
    <w:p>
      <w:pPr>
        <w:pStyle w:val="6"/>
        <w:spacing w:line="278" w:lineRule="auto"/>
        <w:ind w:left="100" w:right="685" w:firstLine="719"/>
      </w:pPr>
      <w:r>
        <w:t>protected void doGet(HttpServletRequest request, HttpServletResponse response)</w:t>
      </w:r>
      <w:r>
        <w:rPr>
          <w:spacing w:val="-53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1"/>
        </w:rPr>
        <w:t xml:space="preserve"> </w:t>
      </w:r>
      <w:r>
        <w:t>{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rPr>
          <w:sz w:val="32"/>
        </w:rPr>
      </w:pPr>
    </w:p>
    <w:p>
      <w:pPr>
        <w:pStyle w:val="6"/>
        <w:ind w:left="1540"/>
      </w:pPr>
      <w:r>
        <w:t>//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printwriter</w:t>
      </w:r>
    </w:p>
    <w:p>
      <w:pPr>
        <w:pStyle w:val="6"/>
        <w:rPr>
          <w:sz w:val="20"/>
        </w:rPr>
      </w:pPr>
    </w:p>
    <w:p>
      <w:pPr>
        <w:pStyle w:val="6"/>
        <w:spacing w:before="1" w:line="441" w:lineRule="auto"/>
        <w:ind w:left="1540" w:right="3882"/>
      </w:pPr>
      <w:r>
        <w:t>PrintWriter out = response.getWriter();</w:t>
      </w:r>
      <w:r>
        <w:rPr>
          <w:spacing w:val="-52"/>
        </w:rPr>
        <w:t xml:space="preserve"> </w:t>
      </w:r>
      <w:r>
        <w:rPr>
          <w:spacing w:val="-1"/>
        </w:rPr>
        <w:t>response.setContentType("text/plain");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spacing w:line="439" w:lineRule="auto"/>
        <w:ind w:left="1540" w:right="4798"/>
      </w:pPr>
      <w:r>
        <w:t>// establish connection to the DB</w:t>
      </w:r>
      <w:r>
        <w:rPr>
          <w:spacing w:val="-52"/>
        </w:rPr>
        <w:t xml:space="preserve"> </w:t>
      </w:r>
      <w:r>
        <w:t>Connection myConn = null;</w:t>
      </w:r>
      <w:r>
        <w:rPr>
          <w:spacing w:val="1"/>
        </w:rPr>
        <w:t xml:space="preserve"> </w:t>
      </w:r>
      <w:r>
        <w:t>Statement myStmt = null;</w:t>
      </w:r>
      <w:r>
        <w:rPr>
          <w:spacing w:val="1"/>
        </w:rPr>
        <w:t xml:space="preserve"> </w:t>
      </w:r>
      <w:r>
        <w:t>ResultSet myRs =</w:t>
      </w:r>
      <w:r>
        <w:rPr>
          <w:spacing w:val="-1"/>
        </w:rPr>
        <w:t xml:space="preserve"> </w:t>
      </w:r>
      <w:r>
        <w:t>null;</w:t>
      </w:r>
    </w:p>
    <w:p>
      <w:pPr>
        <w:pStyle w:val="6"/>
      </w:pPr>
    </w:p>
    <w:p>
      <w:pPr>
        <w:pStyle w:val="6"/>
        <w:spacing w:before="4"/>
        <w:rPr>
          <w:sz w:val="20"/>
        </w:rPr>
      </w:pPr>
    </w:p>
    <w:p>
      <w:pPr>
        <w:pStyle w:val="6"/>
        <w:spacing w:before="1"/>
        <w:ind w:left="1540"/>
      </w:pPr>
      <w:r>
        <w:t>try {</w:t>
      </w:r>
    </w:p>
    <w:p>
      <w:pPr>
        <w:spacing w:after="0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spacing w:before="22"/>
        <w:ind w:left="1540"/>
      </w:pPr>
      <w:r>
        <w:t>myConn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dataSource.getConnection();</w:t>
      </w:r>
    </w:p>
    <w:p>
      <w:pPr>
        <w:pStyle w:val="6"/>
        <w:rPr>
          <w:sz w:val="20"/>
        </w:rPr>
      </w:pPr>
    </w:p>
    <w:p>
      <w:pPr>
        <w:pStyle w:val="6"/>
        <w:ind w:left="1540"/>
      </w:pPr>
      <w:r>
        <w:t>//create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statement</w:t>
      </w:r>
    </w:p>
    <w:p>
      <w:pPr>
        <w:pStyle w:val="6"/>
        <w:spacing w:before="11"/>
        <w:rPr>
          <w:sz w:val="19"/>
        </w:rPr>
      </w:pPr>
    </w:p>
    <w:p>
      <w:pPr>
        <w:pStyle w:val="6"/>
        <w:spacing w:line="441" w:lineRule="auto"/>
        <w:ind w:left="1540" w:right="4323"/>
      </w:pPr>
      <w:r>
        <w:t>String sql = "select * from students";</w:t>
      </w:r>
      <w:r>
        <w:rPr>
          <w:spacing w:val="1"/>
        </w:rPr>
        <w:t xml:space="preserve"> </w:t>
      </w:r>
      <w:r>
        <w:t>myStmt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myConn.createStatement();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91"/>
        <w:ind w:left="1540"/>
      </w:pPr>
      <w:r>
        <w:t>//execute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statement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1540"/>
      </w:pPr>
      <w:r>
        <w:t>myRs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myStmt.executeQuery(sql);</w:t>
      </w:r>
    </w:p>
    <w:p>
      <w:pPr>
        <w:pStyle w:val="6"/>
      </w:pPr>
    </w:p>
    <w:p>
      <w:pPr>
        <w:pStyle w:val="6"/>
      </w:pPr>
    </w:p>
    <w:p>
      <w:pPr>
        <w:pStyle w:val="6"/>
        <w:spacing w:before="194" w:line="441" w:lineRule="auto"/>
        <w:ind w:left="1540" w:right="5803"/>
      </w:pPr>
      <w:r>
        <w:t>//process the resultset</w:t>
      </w:r>
      <w:r>
        <w:rPr>
          <w:spacing w:val="-53"/>
        </w:rPr>
        <w:t xml:space="preserve"> </w:t>
      </w:r>
      <w:r>
        <w:t>while(myRs.next())</w:t>
      </w:r>
      <w:r>
        <w:rPr>
          <w:spacing w:val="-3"/>
        </w:rPr>
        <w:t xml:space="preserve"> </w:t>
      </w:r>
      <w:r>
        <w:t>{</w:t>
      </w:r>
    </w:p>
    <w:p>
      <w:pPr>
        <w:pStyle w:val="6"/>
        <w:spacing w:line="441" w:lineRule="auto"/>
        <w:ind w:left="2260" w:right="3341"/>
      </w:pPr>
      <w:r>
        <w:t>String</w:t>
      </w:r>
      <w:r>
        <w:rPr>
          <w:spacing w:val="-5"/>
        </w:rPr>
        <w:t xml:space="preserve"> </w:t>
      </w:r>
      <w:r>
        <w:t>fname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myRs.getString("fname");</w:t>
      </w:r>
      <w:r>
        <w:rPr>
          <w:spacing w:val="-51"/>
        </w:rPr>
        <w:t xml:space="preserve"> </w:t>
      </w:r>
      <w:r>
        <w:t>out.println(fname);</w:t>
      </w:r>
    </w:p>
    <w:p>
      <w:pPr>
        <w:pStyle w:val="6"/>
        <w:spacing w:line="288" w:lineRule="exact"/>
        <w:ind w:left="1540"/>
      </w:pPr>
      <w:r>
        <w:t>}</w:t>
      </w:r>
    </w:p>
    <w:p>
      <w:pPr>
        <w:pStyle w:val="6"/>
      </w:pPr>
    </w:p>
    <w:p>
      <w:pPr>
        <w:pStyle w:val="6"/>
      </w:pPr>
    </w:p>
    <w:p>
      <w:pPr>
        <w:pStyle w:val="6"/>
        <w:spacing w:before="193"/>
        <w:ind w:left="1540"/>
      </w:pPr>
      <w:r>
        <w:t>}</w:t>
      </w:r>
    </w:p>
    <w:p>
      <w:pPr>
        <w:pStyle w:val="6"/>
        <w:spacing w:before="10"/>
        <w:rPr>
          <w:sz w:val="19"/>
        </w:rPr>
      </w:pPr>
    </w:p>
    <w:p>
      <w:pPr>
        <w:pStyle w:val="6"/>
        <w:ind w:left="1540"/>
      </w:pPr>
      <w:r>
        <w:t>catch(Exception</w:t>
      </w:r>
      <w:r>
        <w:rPr>
          <w:spacing w:val="-2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"/>
        <w:rPr>
          <w:sz w:val="20"/>
        </w:rPr>
      </w:pPr>
    </w:p>
    <w:p>
      <w:pPr>
        <w:pStyle w:val="6"/>
        <w:ind w:left="2260"/>
      </w:pPr>
      <w:r>
        <w:t>e.printStackTrace();</w:t>
      </w:r>
    </w:p>
    <w:p>
      <w:pPr>
        <w:pStyle w:val="6"/>
        <w:rPr>
          <w:sz w:val="20"/>
        </w:rPr>
      </w:pPr>
    </w:p>
    <w:p>
      <w:pPr>
        <w:pStyle w:val="6"/>
        <w:ind w:left="1540"/>
      </w:pPr>
      <w:r>
        <w:t>}</w:t>
      </w:r>
    </w:p>
    <w:p>
      <w:pPr>
        <w:pStyle w:val="6"/>
        <w:spacing w:before="11"/>
        <w:rPr>
          <w:sz w:val="15"/>
        </w:rPr>
      </w:pPr>
    </w:p>
    <w:p>
      <w:pPr>
        <w:pStyle w:val="6"/>
        <w:spacing w:before="51"/>
        <w:ind w:left="820"/>
      </w:pPr>
      <w:r>
        <w:t>}</w:t>
      </w:r>
    </w:p>
    <w:p>
      <w:pPr>
        <w:pStyle w:val="6"/>
        <w:spacing w:before="8"/>
        <w:rPr>
          <w:sz w:val="15"/>
        </w:rPr>
      </w:pPr>
    </w:p>
    <w:p>
      <w:pPr>
        <w:pStyle w:val="6"/>
        <w:spacing w:before="52"/>
        <w:ind w:left="10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2"/>
        <w:rPr>
          <w:sz w:val="14"/>
        </w:rPr>
      </w:pPr>
    </w:p>
    <w:p>
      <w:pPr>
        <w:pStyle w:val="3"/>
        <w:numPr>
          <w:ilvl w:val="1"/>
          <w:numId w:val="4"/>
        </w:numPr>
        <w:tabs>
          <w:tab w:val="left" w:pos="820"/>
          <w:tab w:val="left" w:pos="821"/>
        </w:tabs>
        <w:spacing w:before="44" w:after="0" w:line="240" w:lineRule="auto"/>
        <w:ind w:left="820" w:right="0" w:hanging="361"/>
        <w:jc w:val="left"/>
        <w:rPr>
          <w:rFonts w:ascii="Symbol" w:hAnsi="Symbol"/>
          <w:sz w:val="20"/>
        </w:rPr>
      </w:pPr>
      <w:r>
        <w:t>CSS</w:t>
      </w:r>
    </w:p>
    <w:p>
      <w:pPr>
        <w:pStyle w:val="11"/>
        <w:numPr>
          <w:ilvl w:val="1"/>
          <w:numId w:val="4"/>
        </w:numPr>
        <w:tabs>
          <w:tab w:val="left" w:pos="820"/>
          <w:tab w:val="left" w:pos="821"/>
        </w:tabs>
        <w:spacing w:before="251" w:after="0" w:line="240" w:lineRule="auto"/>
        <w:ind w:left="820" w:right="0" w:hanging="361"/>
        <w:jc w:val="left"/>
        <w:rPr>
          <w:rFonts w:ascii="Symbol" w:hAnsi="Symbol"/>
          <w:b/>
          <w:sz w:val="20"/>
        </w:rPr>
      </w:pPr>
      <w:r>
        <w:rPr>
          <w:b/>
          <w:sz w:val="28"/>
        </w:rPr>
        <w:t>add-student-style.css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spacing w:before="4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form</w:t>
      </w:r>
      <w:r>
        <w:rPr>
          <w:rFonts w:ascii="Consolas"/>
          <w:b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margin-top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10px</w:t>
      </w:r>
      <w:r>
        <w:rPr>
          <w:rFonts w:ascii="Consolas"/>
          <w:sz w:val="20"/>
        </w:rPr>
        <w:t>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label</w:t>
      </w:r>
      <w:r>
        <w:rPr>
          <w:rFonts w:ascii="Consolas"/>
          <w:b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0" w:lineRule="auto"/>
        <w:ind w:left="820" w:right="6665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font-size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16px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100px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display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block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text-align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right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margin-right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10px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margin-top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8px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margin-bottom</w:t>
      </w:r>
      <w:r>
        <w:rPr>
          <w:rFonts w:ascii="Consolas"/>
          <w:sz w:val="20"/>
        </w:rPr>
        <w:t>: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8px</w:t>
      </w:r>
      <w:r>
        <w:rPr>
          <w:rFonts w:ascii="Consolas"/>
          <w:sz w:val="20"/>
        </w:rPr>
        <w:t>;</w:t>
      </w:r>
    </w:p>
    <w:p>
      <w:pPr>
        <w:spacing w:before="8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input</w:t>
      </w:r>
      <w:r>
        <w:rPr>
          <w:rFonts w:ascii="Consolas"/>
          <w:b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>: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250px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0" w:lineRule="auto"/>
        <w:ind w:left="820" w:right="6228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1px solid #666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color w:val="7E007E"/>
          <w:sz w:val="20"/>
        </w:rPr>
        <w:t>border-radius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5px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4px</w:t>
      </w:r>
      <w:r>
        <w:rPr>
          <w:rFonts w:ascii="Consolas"/>
          <w:sz w:val="20"/>
        </w:rPr>
        <w:t>;</w:t>
      </w:r>
    </w:p>
    <w:p>
      <w:pPr>
        <w:spacing w:before="2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font-size</w:t>
      </w:r>
      <w:r>
        <w:rPr>
          <w:rFonts w:ascii="Consolas"/>
          <w:sz w:val="20"/>
        </w:rPr>
        <w:t>: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16px</w:t>
      </w:r>
      <w:r>
        <w:rPr>
          <w:rFonts w:ascii="Consolas"/>
          <w:sz w:val="20"/>
        </w:rPr>
        <w:t>;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.save</w:t>
      </w:r>
      <w:r>
        <w:rPr>
          <w:rFonts w:ascii="Consolas"/>
          <w:i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0" w:lineRule="auto"/>
        <w:ind w:left="820" w:right="6557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font-weight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bold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130px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5px 10px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margin-top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30px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background</w:t>
      </w:r>
      <w:r>
        <w:rPr>
          <w:rFonts w:ascii="Consolas"/>
          <w:sz w:val="20"/>
        </w:rPr>
        <w:t>: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#cccccc</w:t>
      </w:r>
      <w:r>
        <w:rPr>
          <w:rFonts w:ascii="Consolas"/>
          <w:sz w:val="20"/>
        </w:rPr>
        <w:t>;</w:t>
      </w:r>
    </w:p>
    <w:p>
      <w:pPr>
        <w:spacing w:after="0" w:line="480" w:lineRule="auto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table</w:t>
      </w:r>
      <w:r>
        <w:rPr>
          <w:rFonts w:ascii="Consolas"/>
          <w:b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 w:line="480" w:lineRule="auto"/>
        <w:ind w:left="820" w:right="676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border-style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none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50%</w:t>
      </w:r>
      <w:r>
        <w:rPr>
          <w:rFonts w:ascii="Consolas"/>
          <w:sz w:val="20"/>
        </w:rPr>
        <w:t>;</w:t>
      </w: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tr</w:t>
      </w:r>
      <w:r>
        <w:rPr>
          <w:rFonts w:ascii="Consolas"/>
          <w:i/>
          <w:color w:val="3E7E7E"/>
          <w:sz w:val="20"/>
        </w:rPr>
        <w:t>:nth-child(even)</w:t>
      </w:r>
      <w:r>
        <w:rPr>
          <w:rFonts w:ascii="Consolas"/>
          <w:i/>
          <w:color w:val="3E7E7E"/>
          <w:spacing w:val="-9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background</w:t>
      </w:r>
      <w:r>
        <w:rPr>
          <w:rFonts w:ascii="Consolas"/>
          <w:sz w:val="20"/>
        </w:rPr>
        <w:t>: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#FFFFFF</w:t>
      </w:r>
      <w:r>
        <w:rPr>
          <w:rFonts w:ascii="Consolas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tr</w:t>
      </w:r>
      <w:r>
        <w:rPr>
          <w:rFonts w:ascii="Consolas"/>
          <w:i/>
          <w:color w:val="3E7E7E"/>
          <w:sz w:val="20"/>
        </w:rPr>
        <w:t>:nth-child(odd)</w:t>
      </w:r>
      <w:r>
        <w:rPr>
          <w:rFonts w:ascii="Consolas"/>
          <w:i/>
          <w:color w:val="3E7E7E"/>
          <w:spacing w:val="-6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background</w:t>
      </w:r>
      <w:r>
        <w:rPr>
          <w:rFonts w:ascii="Consolas"/>
          <w:sz w:val="20"/>
        </w:rPr>
        <w:t>: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#FFFFFF</w:t>
      </w:r>
      <w:r>
        <w:rPr>
          <w:rFonts w:ascii="Consolas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 xml:space="preserve">tr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2" w:lineRule="auto"/>
        <w:ind w:left="820" w:right="6775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border-style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none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text-align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left</w:t>
      </w:r>
      <w:r>
        <w:rPr>
          <w:rFonts w:ascii="Consolas"/>
          <w:sz w:val="20"/>
        </w:rPr>
        <w:t>;</w:t>
      </w:r>
    </w:p>
    <w:p>
      <w:pPr>
        <w:spacing w:before="0" w:line="231" w:lineRule="exact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pStyle w:val="3"/>
        <w:numPr>
          <w:ilvl w:val="1"/>
          <w:numId w:val="4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Symbol" w:hAnsi="Symbol"/>
        </w:rPr>
      </w:pPr>
      <w:r>
        <w:t>login.css</w:t>
      </w:r>
    </w:p>
    <w:p>
      <w:pPr>
        <w:spacing w:before="25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Body</w:t>
      </w:r>
      <w:r>
        <w:rPr>
          <w:rFonts w:ascii="Consolas"/>
          <w:b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 w:line="482" w:lineRule="auto"/>
        <w:ind w:left="321" w:right="4418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font-family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Calibri, Helvetica, sans-serif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color w:val="7E007E"/>
          <w:sz w:val="20"/>
        </w:rPr>
        <w:t>background-color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white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0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button</w:t>
      </w:r>
      <w:r>
        <w:rPr>
          <w:rFonts w:ascii="Consolas"/>
          <w:b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 w:line="480" w:lineRule="auto"/>
        <w:ind w:left="873" w:right="5846" w:firstLine="168"/>
        <w:jc w:val="both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justify-content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center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background-color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#ff8040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100%</w:t>
      </w:r>
      <w:r>
        <w:rPr>
          <w:rFonts w:ascii="Consolas"/>
          <w:sz w:val="20"/>
        </w:rPr>
        <w:t>;</w:t>
      </w:r>
    </w:p>
    <w:p>
      <w:pPr>
        <w:spacing w:before="1" w:line="482" w:lineRule="auto"/>
        <w:ind w:left="981" w:right="7056" w:firstLine="0"/>
        <w:jc w:val="both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color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white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>: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15px</w:t>
      </w:r>
      <w:r>
        <w:rPr>
          <w:rFonts w:ascii="Consolas"/>
          <w:sz w:val="20"/>
        </w:rPr>
        <w:t>;</w:t>
      </w:r>
    </w:p>
    <w:p>
      <w:pPr>
        <w:spacing w:after="0" w:line="482" w:lineRule="auto"/>
        <w:jc w:val="both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 w:line="480" w:lineRule="auto"/>
        <w:ind w:left="981" w:right="6709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margin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10px 0px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color w:val="7E007E"/>
          <w:sz w:val="20"/>
        </w:rPr>
        <w:t>border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none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cursor</w:t>
      </w:r>
      <w:r>
        <w:rPr>
          <w:rFonts w:ascii="Consolas"/>
          <w:sz w:val="20"/>
        </w:rPr>
        <w:t>: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pointer</w:t>
      </w:r>
      <w:r>
        <w:rPr>
          <w:rFonts w:ascii="Consolas"/>
          <w:sz w:val="20"/>
        </w:rPr>
        <w:t>;</w:t>
      </w:r>
    </w:p>
    <w:p>
      <w:pPr>
        <w:spacing w:before="4"/>
        <w:ind w:left="109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21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form</w:t>
      </w:r>
      <w:r>
        <w:rPr>
          <w:rFonts w:ascii="Consolas"/>
          <w:b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 w:line="482" w:lineRule="auto"/>
        <w:ind w:left="1540" w:right="5721" w:hanging="56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1.4px solid black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45%</w:t>
      </w:r>
      <w:r>
        <w:rPr>
          <w:rFonts w:ascii="Consolas"/>
          <w:sz w:val="20"/>
        </w:rPr>
        <w:t>;</w:t>
      </w:r>
    </w:p>
    <w:p>
      <w:pPr>
        <w:spacing w:before="0" w:line="232" w:lineRule="exact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margin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0</w:t>
      </w:r>
      <w:r>
        <w:rPr>
          <w:rFonts w:ascii="Consolas"/>
          <w:i/>
          <w:color w:val="2A00E0"/>
          <w:spacing w:val="-2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auto</w:t>
      </w:r>
      <w:r>
        <w:rPr>
          <w:rFonts w:ascii="Consolas"/>
          <w:sz w:val="20"/>
        </w:rPr>
        <w:t>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5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 w:line="482" w:lineRule="auto"/>
        <w:ind w:left="820" w:right="4965" w:hanging="61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input</w:t>
      </w:r>
      <w:r>
        <w:rPr>
          <w:rFonts w:ascii="Consolas"/>
          <w:color w:val="3E7E7E"/>
          <w:sz w:val="20"/>
        </w:rPr>
        <w:t>[type=text]</w:t>
      </w:r>
      <w:r>
        <w:rPr>
          <w:rFonts w:ascii="Consolas"/>
          <w:b/>
          <w:color w:val="3E7E7E"/>
          <w:sz w:val="20"/>
        </w:rPr>
        <w:t>, input</w:t>
      </w:r>
      <w:r>
        <w:rPr>
          <w:rFonts w:ascii="Consolas"/>
          <w:color w:val="3E7E7E"/>
          <w:sz w:val="20"/>
        </w:rPr>
        <w:t xml:space="preserve">[type=password] </w:t>
      </w:r>
      <w:r>
        <w:rPr>
          <w:rFonts w:ascii="Consolas"/>
          <w:sz w:val="20"/>
        </w:rPr>
        <w:t>{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justify-content</w:t>
      </w:r>
      <w:r>
        <w:rPr>
          <w:rFonts w:ascii="Consolas"/>
          <w:sz w:val="20"/>
        </w:rPr>
        <w:t>: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center</w:t>
      </w:r>
      <w:r>
        <w:rPr>
          <w:rFonts w:ascii="Consolas"/>
          <w:sz w:val="20"/>
        </w:rPr>
        <w:t>;</w:t>
      </w:r>
    </w:p>
    <w:p>
      <w:pPr>
        <w:spacing w:before="0" w:line="234" w:lineRule="exact"/>
        <w:ind w:left="981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100%</w:t>
      </w:r>
      <w:r>
        <w:rPr>
          <w:rFonts w:ascii="Consolas"/>
          <w:sz w:val="20"/>
        </w:rPr>
        <w:t>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 w:line="480" w:lineRule="auto"/>
        <w:ind w:left="981" w:right="6175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margin</w:t>
      </w:r>
      <w:r>
        <w:rPr>
          <w:rFonts w:ascii="Consolas"/>
          <w:sz w:val="20"/>
        </w:rPr>
        <w:t>:</w:t>
      </w:r>
      <w:r>
        <w:rPr>
          <w:rFonts w:ascii="Consolas"/>
          <w:spacing w:val="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8px</w:t>
      </w:r>
      <w:r>
        <w:rPr>
          <w:rFonts w:ascii="Consolas"/>
          <w:i/>
          <w:color w:val="2A00E0"/>
          <w:spacing w:val="1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0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12px 20px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display</w:t>
      </w:r>
      <w:r>
        <w:rPr>
          <w:rFonts w:ascii="Consolas"/>
          <w:sz w:val="20"/>
        </w:rPr>
        <w:t>: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inline-block</w:t>
      </w:r>
      <w:r>
        <w:rPr>
          <w:rFonts w:ascii="Consolas"/>
          <w:sz w:val="20"/>
        </w:rPr>
        <w:t>;</w:t>
      </w:r>
    </w:p>
    <w:p>
      <w:pPr>
        <w:spacing w:before="4" w:line="480" w:lineRule="auto"/>
        <w:ind w:left="981" w:right="5736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2px solid #c0c0c0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box-sizing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border-box</w:t>
      </w:r>
      <w:r>
        <w:rPr>
          <w:rFonts w:ascii="Consolas"/>
          <w:sz w:val="20"/>
        </w:rPr>
        <w:t>;</w:t>
      </w:r>
    </w:p>
    <w:p>
      <w:pPr>
        <w:spacing w:before="2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21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button</w:t>
      </w:r>
      <w:r>
        <w:rPr>
          <w:rFonts w:ascii="Consolas"/>
          <w:i/>
          <w:color w:val="3E7E7E"/>
          <w:sz w:val="20"/>
        </w:rPr>
        <w:t>:hover</w:t>
      </w:r>
      <w:r>
        <w:rPr>
          <w:rFonts w:ascii="Consolas"/>
          <w:i/>
          <w:color w:val="3E7E7E"/>
          <w:spacing w:val="-6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981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opacity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0.7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5"/>
        <w:rPr>
          <w:rFonts w:ascii="Consolas"/>
          <w:sz w:val="20"/>
        </w:rPr>
      </w:pPr>
    </w:p>
    <w:p>
      <w:pPr>
        <w:spacing w:before="0"/>
        <w:ind w:left="210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.container</w:t>
      </w:r>
      <w:r>
        <w:rPr>
          <w:rFonts w:ascii="Consolas"/>
          <w:i/>
          <w:color w:val="3E7E7E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 w:line="480" w:lineRule="auto"/>
        <w:ind w:left="981" w:right="6599" w:hanging="66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justify-content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center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>: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15px</w:t>
      </w:r>
      <w:r>
        <w:rPr>
          <w:rFonts w:ascii="Consolas"/>
          <w:sz w:val="20"/>
        </w:rPr>
        <w:t>;</w:t>
      </w:r>
    </w:p>
    <w:p>
      <w:pPr>
        <w:spacing w:before="2"/>
        <w:ind w:left="981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background-color</w:t>
      </w:r>
      <w:r>
        <w:rPr>
          <w:rFonts w:ascii="Consolas"/>
          <w:sz w:val="20"/>
        </w:rPr>
        <w:t>: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#FFF8DC</w:t>
      </w:r>
      <w:r>
        <w:rPr>
          <w:rFonts w:ascii="Consolas"/>
          <w:sz w:val="20"/>
        </w:rPr>
        <w:t>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pStyle w:val="3"/>
        <w:numPr>
          <w:ilvl w:val="1"/>
          <w:numId w:val="4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Symbol" w:hAnsi="Symbol"/>
          <w:sz w:val="20"/>
        </w:rPr>
      </w:pPr>
      <w:r>
        <w:t>style.css</w:t>
      </w:r>
    </w:p>
    <w:p>
      <w:pPr>
        <w:spacing w:before="25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html,</w:t>
      </w:r>
      <w:r>
        <w:rPr>
          <w:rFonts w:ascii="Consolas"/>
          <w:b/>
          <w:color w:val="3E7E7E"/>
          <w:spacing w:val="-3"/>
          <w:sz w:val="20"/>
        </w:rPr>
        <w:t xml:space="preserve"> </w:t>
      </w:r>
      <w:r>
        <w:rPr>
          <w:rFonts w:ascii="Consolas"/>
          <w:b/>
          <w:color w:val="3E7E7E"/>
          <w:sz w:val="20"/>
        </w:rPr>
        <w:t>body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0px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font-family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Verdana,</w:t>
      </w:r>
      <w:r>
        <w:rPr>
          <w:rFonts w:ascii="Consolas"/>
          <w:i/>
          <w:color w:val="2A00E0"/>
          <w:spacing w:val="-7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Arial,</w:t>
      </w:r>
      <w:r>
        <w:rPr>
          <w:rFonts w:ascii="Consolas"/>
          <w:i/>
          <w:color w:val="2A00E0"/>
          <w:spacing w:val="-8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Helvetica,</w:t>
      </w:r>
      <w:r>
        <w:rPr>
          <w:rFonts w:ascii="Consolas"/>
          <w:i/>
          <w:color w:val="2A00E0"/>
          <w:spacing w:val="-6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sans-serif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margin-left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103px</w:t>
      </w:r>
      <w:r>
        <w:rPr>
          <w:rFonts w:ascii="Consolas"/>
          <w:sz w:val="20"/>
        </w:rPr>
        <w:t>;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3E5FBE"/>
          <w:sz w:val="20"/>
        </w:rPr>
        <w:t>/*</w:t>
      </w:r>
      <w:r>
        <w:rPr>
          <w:rFonts w:ascii="Consolas"/>
          <w:color w:val="3E5FBE"/>
          <w:spacing w:val="-5"/>
          <w:sz w:val="20"/>
        </w:rPr>
        <w:t xml:space="preserve"> </w:t>
      </w:r>
      <w:r>
        <w:rPr>
          <w:rFonts w:ascii="Consolas"/>
          <w:color w:val="3E5FBE"/>
          <w:sz w:val="20"/>
        </w:rPr>
        <w:t>Same</w:t>
      </w:r>
      <w:r>
        <w:rPr>
          <w:rFonts w:ascii="Consolas"/>
          <w:color w:val="3E5FBE"/>
          <w:spacing w:val="-2"/>
          <w:sz w:val="20"/>
        </w:rPr>
        <w:t xml:space="preserve"> </w:t>
      </w:r>
      <w:r>
        <w:rPr>
          <w:rFonts w:ascii="Consolas"/>
          <w:color w:val="3E5FBE"/>
          <w:sz w:val="20"/>
        </w:rPr>
        <w:t>as</w:t>
      </w:r>
      <w:r>
        <w:rPr>
          <w:rFonts w:ascii="Consolas"/>
          <w:color w:val="3E5FBE"/>
          <w:spacing w:val="-4"/>
          <w:sz w:val="20"/>
        </w:rPr>
        <w:t xml:space="preserve"> </w:t>
      </w:r>
      <w:r>
        <w:rPr>
          <w:rFonts w:ascii="Consolas"/>
          <w:color w:val="3E5FBE"/>
          <w:sz w:val="20"/>
        </w:rPr>
        <w:t>the</w:t>
      </w:r>
      <w:r>
        <w:rPr>
          <w:rFonts w:ascii="Consolas"/>
          <w:color w:val="3E5FBE"/>
          <w:spacing w:val="-5"/>
          <w:sz w:val="20"/>
        </w:rPr>
        <w:t xml:space="preserve"> </w:t>
      </w:r>
      <w:r>
        <w:rPr>
          <w:rFonts w:ascii="Consolas"/>
          <w:color w:val="3E5FBE"/>
          <w:sz w:val="20"/>
        </w:rPr>
        <w:t>width</w:t>
      </w:r>
      <w:r>
        <w:rPr>
          <w:rFonts w:ascii="Consolas"/>
          <w:color w:val="3E5FBE"/>
          <w:spacing w:val="-4"/>
          <w:sz w:val="20"/>
        </w:rPr>
        <w:t xml:space="preserve"> </w:t>
      </w:r>
      <w:r>
        <w:rPr>
          <w:rFonts w:ascii="Consolas"/>
          <w:color w:val="3E5FBE"/>
          <w:sz w:val="20"/>
        </w:rPr>
        <w:t>of</w:t>
      </w:r>
      <w:r>
        <w:rPr>
          <w:rFonts w:ascii="Consolas"/>
          <w:color w:val="3E5FBE"/>
          <w:spacing w:val="-4"/>
          <w:sz w:val="20"/>
        </w:rPr>
        <w:t xml:space="preserve"> </w:t>
      </w:r>
      <w:r>
        <w:rPr>
          <w:rFonts w:ascii="Consolas"/>
          <w:color w:val="3E5FBE"/>
          <w:sz w:val="20"/>
        </w:rPr>
        <w:t>the</w:t>
      </w:r>
      <w:r>
        <w:rPr>
          <w:rFonts w:ascii="Consolas"/>
          <w:color w:val="3E5FBE"/>
          <w:spacing w:val="-3"/>
          <w:sz w:val="20"/>
        </w:rPr>
        <w:t xml:space="preserve"> </w:t>
      </w:r>
      <w:r>
        <w:rPr>
          <w:rFonts w:ascii="Consolas"/>
          <w:color w:val="3E5FBE"/>
          <w:sz w:val="20"/>
        </w:rPr>
        <w:t>sidenav</w:t>
      </w:r>
      <w:r>
        <w:rPr>
          <w:rFonts w:ascii="Consolas"/>
          <w:color w:val="3E5FBE"/>
          <w:spacing w:val="-2"/>
          <w:sz w:val="20"/>
        </w:rPr>
        <w:t xml:space="preserve"> </w:t>
      </w:r>
      <w:r>
        <w:rPr>
          <w:rFonts w:ascii="Consolas"/>
          <w:color w:val="3E5FBE"/>
          <w:sz w:val="20"/>
        </w:rPr>
        <w:t>*/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table</w:t>
      </w:r>
      <w:r>
        <w:rPr>
          <w:rFonts w:ascii="Consolas"/>
          <w:b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0" w:lineRule="auto"/>
        <w:ind w:left="820" w:right="5721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pacing w:val="-1"/>
          <w:sz w:val="20"/>
        </w:rPr>
        <w:t>border-collapse</w:t>
      </w:r>
      <w:r>
        <w:rPr>
          <w:rFonts w:ascii="Consolas"/>
          <w:spacing w:val="-1"/>
          <w:sz w:val="20"/>
        </w:rPr>
        <w:t>:</w:t>
      </w:r>
      <w:r>
        <w:rPr>
          <w:rFonts w:ascii="Consolas"/>
          <w:i/>
          <w:color w:val="2A00E0"/>
          <w:spacing w:val="-1"/>
          <w:sz w:val="20"/>
        </w:rPr>
        <w:t>collapse</w:t>
      </w:r>
      <w:r>
        <w:rPr>
          <w:rFonts w:ascii="Consolas"/>
          <w:spacing w:val="-1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border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1px</w:t>
      </w:r>
      <w:r>
        <w:rPr>
          <w:rFonts w:ascii="Consolas"/>
          <w:i/>
          <w:color w:val="2A00E0"/>
          <w:spacing w:val="-2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solid</w:t>
      </w:r>
      <w:r>
        <w:rPr>
          <w:rFonts w:ascii="Consolas"/>
          <w:i/>
          <w:color w:val="2A00E0"/>
          <w:spacing w:val="-1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gray</w:t>
      </w:r>
      <w:r>
        <w:rPr>
          <w:rFonts w:ascii="Consolas"/>
          <w:sz w:val="20"/>
        </w:rPr>
        <w:t>;</w:t>
      </w:r>
    </w:p>
    <w:p>
      <w:pPr>
        <w:spacing w:before="2" w:line="480" w:lineRule="auto"/>
        <w:ind w:left="820" w:right="3791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font-family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Tahoma,Verdana,Segoe,sans-serif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80%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 xml:space="preserve">th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0" w:lineRule="auto"/>
        <w:ind w:left="820" w:right="4121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border-bottom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1px solid gray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background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none repeat scroll 0 0 #008040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10px</w:t>
      </w:r>
      <w:r>
        <w:rPr>
          <w:rFonts w:ascii="Consolas"/>
          <w:sz w:val="20"/>
        </w:rPr>
        <w:t>;</w:t>
      </w:r>
    </w:p>
    <w:p>
      <w:pPr>
        <w:spacing w:before="5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color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#FFFFFF</w:t>
      </w:r>
      <w:r>
        <w:rPr>
          <w:rFonts w:ascii="Consolas"/>
          <w:sz w:val="20"/>
        </w:rPr>
        <w:t>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 xml:space="preserve">tr 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border-top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1px</w:t>
      </w:r>
      <w:r>
        <w:rPr>
          <w:rFonts w:ascii="Consolas"/>
          <w:i/>
          <w:color w:val="2A00E0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solid</w:t>
      </w:r>
      <w:r>
        <w:rPr>
          <w:rFonts w:ascii="Consolas"/>
          <w:i/>
          <w:color w:val="2A00E0"/>
          <w:spacing w:val="-4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gray</w:t>
      </w:r>
      <w:r>
        <w:rPr>
          <w:rFonts w:ascii="Consolas"/>
          <w:sz w:val="20"/>
        </w:rPr>
        <w:t>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text-align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center</w:t>
      </w:r>
      <w:r>
        <w:rPr>
          <w:rFonts w:ascii="Consolas"/>
          <w:sz w:val="20"/>
        </w:rPr>
        <w:t>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tr</w:t>
      </w:r>
      <w:r>
        <w:rPr>
          <w:rFonts w:ascii="Consolas"/>
          <w:i/>
          <w:color w:val="3E7E7E"/>
          <w:sz w:val="20"/>
        </w:rPr>
        <w:t>:nth-child(even)</w:t>
      </w:r>
      <w:r>
        <w:rPr>
          <w:rFonts w:ascii="Consolas"/>
          <w:i/>
          <w:color w:val="3E7E7E"/>
          <w:spacing w:val="-9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background</w:t>
      </w:r>
      <w:r>
        <w:rPr>
          <w:rFonts w:ascii="Consolas"/>
          <w:sz w:val="20"/>
        </w:rPr>
        <w:t>: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#FFFFFF</w:t>
      </w:r>
      <w:r>
        <w:rPr>
          <w:rFonts w:ascii="Consolas"/>
          <w:sz w:val="20"/>
        </w:rPr>
        <w:t>}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E7E7E"/>
          <w:sz w:val="20"/>
        </w:rPr>
        <w:t>tr</w:t>
      </w:r>
      <w:r>
        <w:rPr>
          <w:rFonts w:ascii="Consolas"/>
          <w:i/>
          <w:color w:val="3E7E7E"/>
          <w:sz w:val="20"/>
        </w:rPr>
        <w:t>:nth-child(odd)</w:t>
      </w:r>
      <w:r>
        <w:rPr>
          <w:rFonts w:ascii="Consolas"/>
          <w:i/>
          <w:color w:val="3E7E7E"/>
          <w:spacing w:val="-6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background</w:t>
      </w:r>
      <w:r>
        <w:rPr>
          <w:rFonts w:ascii="Consolas"/>
          <w:sz w:val="20"/>
        </w:rPr>
        <w:t>: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#BBBBBB</w:t>
      </w:r>
      <w:r>
        <w:rPr>
          <w:rFonts w:ascii="Consolas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#wrapper</w:t>
      </w:r>
      <w:r>
        <w:rPr>
          <w:rFonts w:ascii="Consolas"/>
          <w:i/>
          <w:color w:val="3E7E7E"/>
          <w:spacing w:val="-6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100%</w:t>
      </w:r>
      <w:r>
        <w:rPr>
          <w:rFonts w:ascii="Consolas"/>
          <w:sz w:val="20"/>
        </w:rPr>
        <w:t>;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text-align</w:t>
      </w:r>
      <w:r>
        <w:rPr>
          <w:rFonts w:ascii="Consolas"/>
          <w:sz w:val="20"/>
        </w:rPr>
        <w:t>: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center</w:t>
      </w:r>
      <w:r>
        <w:rPr>
          <w:rFonts w:ascii="Consolas"/>
          <w:sz w:val="20"/>
        </w:rPr>
        <w:t>;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0" w:lineRule="auto"/>
        <w:ind w:left="100" w:right="113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 xml:space="preserve">#header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80%</w:t>
      </w:r>
      <w:r>
        <w:rPr>
          <w:rFonts w:ascii="Consolas"/>
          <w:sz w:val="20"/>
        </w:rPr>
        <w:t xml:space="preserve">; </w:t>
      </w:r>
      <w:r>
        <w:rPr>
          <w:rFonts w:ascii="Consolas"/>
          <w:color w:val="7E007E"/>
          <w:sz w:val="20"/>
        </w:rPr>
        <w:t>background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#ff8040</w:t>
      </w:r>
      <w:r>
        <w:rPr>
          <w:rFonts w:ascii="Consolas"/>
          <w:sz w:val="20"/>
        </w:rPr>
        <w:t xml:space="preserve">; </w:t>
      </w:r>
      <w:r>
        <w:rPr>
          <w:rFonts w:ascii="Consolas"/>
          <w:color w:val="7E007E"/>
          <w:sz w:val="20"/>
        </w:rPr>
        <w:t>margin-top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0px</w:t>
      </w:r>
      <w:r>
        <w:rPr>
          <w:rFonts w:ascii="Consolas"/>
          <w:sz w:val="20"/>
        </w:rPr>
        <w:t xml:space="preserve">; </w:t>
      </w: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5px 0px 15px 0px</w:t>
      </w:r>
      <w:r>
        <w:rPr>
          <w:rFonts w:ascii="Consolas"/>
          <w:sz w:val="20"/>
        </w:rPr>
        <w:t>;}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i/>
          <w:color w:val="3E7E7E"/>
          <w:sz w:val="20"/>
        </w:rPr>
        <w:t>#header</w:t>
      </w:r>
      <w:r>
        <w:rPr>
          <w:rFonts w:ascii="Consolas"/>
          <w:i/>
          <w:color w:val="3E7E7E"/>
          <w:spacing w:val="-3"/>
          <w:sz w:val="20"/>
        </w:rPr>
        <w:t xml:space="preserve"> </w:t>
      </w:r>
      <w:r>
        <w:rPr>
          <w:rFonts w:ascii="Consolas"/>
          <w:b/>
          <w:color w:val="3E7E7E"/>
          <w:sz w:val="20"/>
        </w:rPr>
        <w:t xml:space="preserve">h3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100%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margin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auto</w:t>
      </w:r>
      <w:r>
        <w:rPr>
          <w:rFonts w:ascii="Consolas"/>
          <w:sz w:val="20"/>
        </w:rPr>
        <w:t xml:space="preserve">; </w:t>
      </w:r>
      <w:r>
        <w:rPr>
          <w:rFonts w:ascii="Consolas"/>
          <w:color w:val="7E007E"/>
          <w:sz w:val="20"/>
        </w:rPr>
        <w:t>color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#FFFFFF</w:t>
      </w:r>
      <w:r>
        <w:rPr>
          <w:rFonts w:ascii="Consolas"/>
          <w:sz w:val="20"/>
        </w:rPr>
        <w:t>;}</w:t>
      </w:r>
    </w:p>
    <w:p>
      <w:pPr>
        <w:spacing w:before="2" w:line="480" w:lineRule="auto"/>
        <w:ind w:left="100" w:right="4991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 xml:space="preserve">#container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100%</w:t>
      </w:r>
      <w:r>
        <w:rPr>
          <w:rFonts w:ascii="Consolas"/>
          <w:sz w:val="20"/>
        </w:rPr>
        <w:t xml:space="preserve">; </w:t>
      </w:r>
      <w:r>
        <w:rPr>
          <w:rFonts w:ascii="Consolas"/>
          <w:color w:val="7E007E"/>
          <w:sz w:val="20"/>
        </w:rPr>
        <w:t>margin</w:t>
      </w:r>
      <w:r>
        <w:rPr>
          <w:rFonts w:ascii="Consolas"/>
          <w:sz w:val="20"/>
        </w:rPr>
        <w:t>:</w:t>
      </w:r>
      <w:r>
        <w:rPr>
          <w:rFonts w:ascii="Consolas"/>
          <w:i/>
          <w:color w:val="2A00E0"/>
          <w:sz w:val="20"/>
        </w:rPr>
        <w:t>auto</w:t>
      </w:r>
      <w:r>
        <w:rPr>
          <w:rFonts w:ascii="Consolas"/>
          <w:sz w:val="20"/>
        </w:rPr>
        <w:t>}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i/>
          <w:color w:val="3E7E7E"/>
          <w:sz w:val="20"/>
        </w:rPr>
        <w:t xml:space="preserve">#container </w:t>
      </w:r>
      <w:r>
        <w:rPr>
          <w:rFonts w:ascii="Consolas"/>
          <w:b/>
          <w:color w:val="3E7E7E"/>
          <w:sz w:val="20"/>
        </w:rPr>
        <w:t xml:space="preserve">h3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color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#008040</w:t>
      </w:r>
      <w:r>
        <w:rPr>
          <w:rFonts w:ascii="Consolas"/>
          <w:sz w:val="20"/>
        </w:rPr>
        <w:t>;}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i/>
          <w:color w:val="3E7E7E"/>
          <w:sz w:val="20"/>
        </w:rPr>
        <w:t>#container</w:t>
      </w:r>
      <w:r>
        <w:rPr>
          <w:rFonts w:ascii="Consolas"/>
          <w:i/>
          <w:color w:val="3E7E7E"/>
          <w:spacing w:val="-6"/>
          <w:sz w:val="20"/>
        </w:rPr>
        <w:t xml:space="preserve"> </w:t>
      </w:r>
      <w:r>
        <w:rPr>
          <w:rFonts w:ascii="Consolas"/>
          <w:i/>
          <w:color w:val="3E7E7E"/>
          <w:sz w:val="20"/>
        </w:rPr>
        <w:t>#content</w:t>
      </w:r>
      <w:r>
        <w:rPr>
          <w:rFonts w:ascii="Consolas"/>
          <w:i/>
          <w:color w:val="3E7E7E"/>
          <w:spacing w:val="-7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margin-top</w:t>
      </w:r>
      <w:r>
        <w:rPr>
          <w:rFonts w:ascii="Consolas"/>
          <w:sz w:val="20"/>
        </w:rPr>
        <w:t>: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20px</w:t>
      </w:r>
      <w:r>
        <w:rPr>
          <w:rFonts w:ascii="Consolas"/>
          <w:sz w:val="20"/>
        </w:rPr>
        <w:t>;}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.add-student-button</w:t>
      </w:r>
      <w:r>
        <w:rPr>
          <w:rFonts w:ascii="Consolas"/>
          <w:i/>
          <w:color w:val="3E7E7E"/>
          <w:spacing w:val="-9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 w:line="480" w:lineRule="auto"/>
        <w:ind w:left="820" w:right="6228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1px solid #666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color w:val="7E007E"/>
          <w:sz w:val="20"/>
        </w:rPr>
        <w:t>border-radius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5px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4px</w:t>
      </w:r>
      <w:r>
        <w:rPr>
          <w:rFonts w:ascii="Consolas"/>
          <w:sz w:val="20"/>
        </w:rPr>
        <w:t>;</w:t>
      </w:r>
    </w:p>
    <w:p>
      <w:pPr>
        <w:spacing w:before="1" w:line="482" w:lineRule="auto"/>
        <w:ind w:left="820" w:right="6775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font-size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12px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font-weight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bold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120px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5px</w:t>
      </w:r>
      <w:r>
        <w:rPr>
          <w:rFonts w:ascii="Consolas"/>
          <w:i/>
          <w:color w:val="2A00E0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10px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9"/>
        <w:rPr>
          <w:rFonts w:ascii="Consolas"/>
          <w:sz w:val="19"/>
        </w:rPr>
      </w:pPr>
    </w:p>
    <w:p>
      <w:pPr>
        <w:spacing w:before="0" w:line="482" w:lineRule="auto"/>
        <w:ind w:left="820" w:right="654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margin-bottom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15px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background</w:t>
      </w:r>
      <w:r>
        <w:rPr>
          <w:rFonts w:ascii="Consolas"/>
          <w:sz w:val="20"/>
        </w:rPr>
        <w:t>: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#cccccc</w:t>
      </w:r>
      <w:r>
        <w:rPr>
          <w:rFonts w:ascii="Consolas"/>
          <w:sz w:val="20"/>
        </w:rPr>
        <w:t>;</w:t>
      </w:r>
    </w:p>
    <w:p>
      <w:pPr>
        <w:spacing w:before="0" w:line="231" w:lineRule="exact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after="0" w:line="231" w:lineRule="exact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 w:line="480" w:lineRule="auto"/>
        <w:ind w:left="321" w:right="7809" w:hanging="221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.sidenav</w:t>
      </w:r>
      <w:r>
        <w:rPr>
          <w:rFonts w:ascii="Consolas"/>
          <w:i/>
          <w:color w:val="3E7E7E"/>
          <w:spacing w:val="1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height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100%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color w:val="7E007E"/>
          <w:sz w:val="20"/>
        </w:rPr>
        <w:t>width</w:t>
      </w:r>
      <w:r>
        <w:rPr>
          <w:rFonts w:ascii="Consolas"/>
          <w:sz w:val="20"/>
        </w:rPr>
        <w:t>: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200px</w:t>
      </w:r>
      <w:r>
        <w:rPr>
          <w:rFonts w:ascii="Consolas"/>
          <w:sz w:val="20"/>
        </w:rPr>
        <w:t>;</w:t>
      </w:r>
    </w:p>
    <w:p>
      <w:pPr>
        <w:spacing w:before="4" w:line="480" w:lineRule="auto"/>
        <w:ind w:left="321" w:right="6819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border-color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#FFFFFF</w:t>
      </w:r>
      <w:r>
        <w:rPr>
          <w:rFonts w:ascii="Consolas"/>
          <w:sz w:val="20"/>
        </w:rPr>
        <w:t>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color w:val="7E007E"/>
          <w:sz w:val="20"/>
        </w:rPr>
        <w:t>position</w:t>
      </w:r>
      <w:r>
        <w:rPr>
          <w:rFonts w:ascii="Consolas"/>
          <w:sz w:val="20"/>
        </w:rPr>
        <w:t>: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fixed</w:t>
      </w:r>
      <w:r>
        <w:rPr>
          <w:rFonts w:ascii="Consolas"/>
          <w:sz w:val="20"/>
        </w:rPr>
        <w:t>;</w:t>
      </w:r>
    </w:p>
    <w:p>
      <w:pPr>
        <w:spacing w:before="1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z-index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top</w:t>
      </w:r>
      <w:r>
        <w:rPr>
          <w:rFonts w:ascii="Consolas"/>
          <w:sz w:val="20"/>
        </w:rPr>
        <w:t>: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0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left</w:t>
      </w:r>
      <w:r>
        <w:rPr>
          <w:rFonts w:ascii="Consolas"/>
          <w:sz w:val="20"/>
        </w:rPr>
        <w:t>: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0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spacing w:before="0" w:line="480" w:lineRule="auto"/>
        <w:ind w:left="321" w:right="6396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background-color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#008040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overflow-x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hidden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padding-top</w:t>
      </w:r>
      <w:r>
        <w:rPr>
          <w:rFonts w:ascii="Consolas"/>
          <w:sz w:val="20"/>
        </w:rPr>
        <w:t>: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20px</w:t>
      </w:r>
      <w:r>
        <w:rPr>
          <w:rFonts w:ascii="Consolas"/>
          <w:sz w:val="20"/>
        </w:rPr>
        <w:t>;</w:t>
      </w:r>
    </w:p>
    <w:p>
      <w:pPr>
        <w:spacing w:before="4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.sidenav</w:t>
      </w:r>
      <w:r>
        <w:rPr>
          <w:rFonts w:ascii="Consolas"/>
          <w:i/>
          <w:color w:val="3E7E7E"/>
          <w:spacing w:val="-4"/>
          <w:sz w:val="20"/>
        </w:rPr>
        <w:t xml:space="preserve"> </w:t>
      </w:r>
      <w:r>
        <w:rPr>
          <w:rFonts w:ascii="Consolas"/>
          <w:b/>
          <w:color w:val="3E7E7E"/>
          <w:sz w:val="20"/>
        </w:rPr>
        <w:t>a</w:t>
      </w:r>
      <w:r>
        <w:rPr>
          <w:rFonts w:ascii="Consolas"/>
          <w:b/>
          <w:color w:val="3E7E7E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 w:line="480" w:lineRule="auto"/>
        <w:ind w:left="321" w:right="6396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padding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6px 6px 6px 32px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text-decoration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none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font-size</w:t>
      </w:r>
      <w:r>
        <w:rPr>
          <w:rFonts w:ascii="Consolas"/>
          <w:sz w:val="20"/>
        </w:rPr>
        <w:t>: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25px</w:t>
      </w:r>
      <w:r>
        <w:rPr>
          <w:rFonts w:ascii="Consolas"/>
          <w:sz w:val="20"/>
        </w:rPr>
        <w:t>;</w:t>
      </w:r>
    </w:p>
    <w:p>
      <w:pPr>
        <w:spacing w:before="1" w:line="482" w:lineRule="auto"/>
        <w:ind w:left="321" w:right="748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color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white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display</w:t>
      </w:r>
      <w:r>
        <w:rPr>
          <w:rFonts w:ascii="Consolas"/>
          <w:sz w:val="20"/>
        </w:rPr>
        <w:t>: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block</w:t>
      </w:r>
      <w:r>
        <w:rPr>
          <w:rFonts w:ascii="Consolas"/>
          <w:sz w:val="20"/>
        </w:rPr>
        <w:t>;</w:t>
      </w:r>
    </w:p>
    <w:p>
      <w:pPr>
        <w:spacing w:before="0" w:line="231" w:lineRule="exact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2" w:lineRule="auto"/>
        <w:ind w:left="321" w:right="7480" w:hanging="221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 xml:space="preserve">.sidenav </w:t>
      </w:r>
      <w:r>
        <w:rPr>
          <w:rFonts w:ascii="Consolas"/>
          <w:b/>
          <w:color w:val="3E7E7E"/>
          <w:sz w:val="20"/>
        </w:rPr>
        <w:t>a</w:t>
      </w:r>
      <w:r>
        <w:rPr>
          <w:rFonts w:ascii="Consolas"/>
          <w:i/>
          <w:color w:val="3E7E7E"/>
          <w:sz w:val="20"/>
        </w:rPr>
        <w:t xml:space="preserve">:hover </w:t>
      </w:r>
      <w:r>
        <w:rPr>
          <w:rFonts w:ascii="Consolas"/>
          <w:sz w:val="20"/>
        </w:rPr>
        <w:t>{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color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#ff8040</w:t>
      </w:r>
      <w:r>
        <w:rPr>
          <w:rFonts w:ascii="Consolas"/>
          <w:sz w:val="20"/>
        </w:rPr>
        <w:t>;</w:t>
      </w: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3E7E7E"/>
          <w:sz w:val="20"/>
        </w:rPr>
        <w:t>@media</w:t>
      </w:r>
      <w:r>
        <w:rPr>
          <w:rFonts w:ascii="Consolas"/>
          <w:color w:val="3E7E7E"/>
          <w:spacing w:val="-3"/>
          <w:sz w:val="20"/>
        </w:rPr>
        <w:t xml:space="preserve"> </w:t>
      </w:r>
      <w:r>
        <w:rPr>
          <w:rFonts w:ascii="Consolas"/>
          <w:color w:val="2A00E0"/>
          <w:sz w:val="20"/>
        </w:rPr>
        <w:t>screen</w:t>
      </w:r>
      <w:r>
        <w:rPr>
          <w:rFonts w:ascii="Consolas"/>
          <w:color w:val="2A00E0"/>
          <w:spacing w:val="-5"/>
          <w:sz w:val="20"/>
        </w:rPr>
        <w:t xml:space="preserve"> </w:t>
      </w:r>
      <w:r>
        <w:rPr>
          <w:rFonts w:ascii="Consolas"/>
          <w:sz w:val="20"/>
        </w:rPr>
        <w:t>and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(max-height: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450px)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.sidenav</w:t>
      </w:r>
      <w:r>
        <w:rPr>
          <w:rFonts w:ascii="Consolas"/>
          <w:i/>
          <w:color w:val="3E7E7E"/>
          <w:spacing w:val="-9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padding-top</w:t>
      </w:r>
      <w:r>
        <w:rPr>
          <w:rFonts w:ascii="Consolas"/>
          <w:sz w:val="20"/>
        </w:rPr>
        <w:t>: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15px</w:t>
      </w:r>
      <w:r>
        <w:rPr>
          <w:rFonts w:ascii="Consolas"/>
          <w:sz w:val="20"/>
        </w:rPr>
        <w:t>;}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.sidenav</w:t>
      </w:r>
      <w:r>
        <w:rPr>
          <w:rFonts w:ascii="Consolas"/>
          <w:i/>
          <w:color w:val="3E7E7E"/>
          <w:spacing w:val="-5"/>
          <w:sz w:val="20"/>
        </w:rPr>
        <w:t xml:space="preserve"> </w:t>
      </w:r>
      <w:r>
        <w:rPr>
          <w:rFonts w:ascii="Consolas"/>
          <w:b/>
          <w:color w:val="3E7E7E"/>
          <w:sz w:val="20"/>
        </w:rPr>
        <w:t>a</w:t>
      </w:r>
      <w:r>
        <w:rPr>
          <w:rFonts w:ascii="Consolas"/>
          <w:b/>
          <w:color w:val="3E7E7E"/>
          <w:spacing w:val="-8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color w:val="7E007E"/>
          <w:sz w:val="20"/>
        </w:rPr>
        <w:t>font-size</w:t>
      </w:r>
      <w:r>
        <w:rPr>
          <w:rFonts w:ascii="Consolas"/>
          <w:sz w:val="20"/>
        </w:rPr>
        <w:t>: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18px</w:t>
      </w:r>
      <w:r>
        <w:rPr>
          <w:rFonts w:ascii="Consolas"/>
          <w:sz w:val="20"/>
        </w:rPr>
        <w:t>;}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#page</w:t>
      </w:r>
      <w:r>
        <w:rPr>
          <w:rFonts w:ascii="Consolas"/>
          <w:sz w:val="20"/>
        </w:rPr>
        <w:t>{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height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100%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#logo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0" w:lineRule="auto"/>
        <w:ind w:left="820" w:right="4355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font-family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'Trebuchet MS', sans-serif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text-align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center</w:t>
      </w:r>
      <w:r>
        <w:rPr>
          <w:rFonts w:ascii="Consolas"/>
          <w:sz w:val="20"/>
        </w:rPr>
        <w:t>;</w:t>
      </w:r>
    </w:p>
    <w:p>
      <w:pPr>
        <w:spacing w:before="2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color</w:t>
      </w:r>
      <w:r>
        <w:rPr>
          <w:rFonts w:ascii="Consolas"/>
          <w:sz w:val="20"/>
        </w:rPr>
        <w:t>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#ffff80</w:t>
      </w:r>
      <w:r>
        <w:rPr>
          <w:rFonts w:ascii="Consolas"/>
          <w:sz w:val="20"/>
        </w:rPr>
        <w:t>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i/>
          <w:color w:val="3E7E7E"/>
          <w:sz w:val="20"/>
        </w:rPr>
        <w:t>.bar-item</w:t>
      </w:r>
      <w:r>
        <w:rPr>
          <w:rFonts w:ascii="Consolas"/>
          <w:sz w:val="20"/>
        </w:rPr>
        <w:t>{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 w:line="480" w:lineRule="auto"/>
        <w:ind w:left="1540" w:right="5616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border-color</w:t>
      </w:r>
      <w:r>
        <w:rPr>
          <w:rFonts w:ascii="Consolas"/>
          <w:sz w:val="20"/>
        </w:rPr>
        <w:t xml:space="preserve">: </w:t>
      </w:r>
      <w:r>
        <w:rPr>
          <w:rFonts w:ascii="Consolas"/>
          <w:i/>
          <w:color w:val="2A00E0"/>
          <w:sz w:val="20"/>
        </w:rPr>
        <w:t>#FFFFFF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border-width</w:t>
      </w:r>
      <w:r>
        <w:rPr>
          <w:rFonts w:ascii="Consolas"/>
          <w:sz w:val="20"/>
        </w:rPr>
        <w:t>: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3px</w:t>
      </w:r>
      <w:r>
        <w:rPr>
          <w:rFonts w:ascii="Consolas"/>
          <w:sz w:val="20"/>
        </w:rPr>
        <w:t>;</w:t>
      </w:r>
    </w:p>
    <w:p>
      <w:pPr>
        <w:spacing w:before="2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border-bottom</w:t>
      </w:r>
      <w:r>
        <w:rPr>
          <w:rFonts w:ascii="Consolas"/>
          <w:sz w:val="20"/>
        </w:rPr>
        <w:t>: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.5px</w:t>
      </w:r>
      <w:r>
        <w:rPr>
          <w:rFonts w:ascii="Consolas"/>
          <w:i/>
          <w:color w:val="2A00E0"/>
          <w:spacing w:val="-7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solid</w:t>
      </w:r>
      <w:r>
        <w:rPr>
          <w:rFonts w:ascii="Consolas"/>
          <w:i/>
          <w:color w:val="2A00E0"/>
          <w:spacing w:val="-2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rgba(255,</w:t>
      </w:r>
      <w:r>
        <w:rPr>
          <w:rFonts w:ascii="Consolas"/>
          <w:i/>
          <w:color w:val="2A00E0"/>
          <w:spacing w:val="-4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255,</w:t>
      </w:r>
      <w:r>
        <w:rPr>
          <w:rFonts w:ascii="Consolas"/>
          <w:i/>
          <w:color w:val="2A00E0"/>
          <w:spacing w:val="-7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255,</w:t>
      </w:r>
      <w:r>
        <w:rPr>
          <w:rFonts w:ascii="Consolas"/>
          <w:i/>
          <w:color w:val="2A00E0"/>
          <w:spacing w:val="-3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0.247)</w:t>
      </w:r>
      <w:r>
        <w:rPr>
          <w:rFonts w:ascii="Consolas"/>
          <w:sz w:val="20"/>
        </w:rPr>
        <w:t>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pStyle w:val="11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Context.xml</w:t>
      </w:r>
    </w:p>
    <w:p>
      <w:pPr>
        <w:pStyle w:val="6"/>
        <w:spacing w:before="8"/>
        <w:rPr>
          <w:b/>
          <w:sz w:val="14"/>
        </w:rPr>
      </w:pPr>
    </w:p>
    <w:p>
      <w:pPr>
        <w:spacing w:before="65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  <w:shd w:val="clear" w:color="auto" w:fill="C0C0C0"/>
        </w:rPr>
        <w:t>Context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Resource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"db_world"</w:t>
      </w:r>
    </w:p>
    <w:p>
      <w:pPr>
        <w:pStyle w:val="6"/>
        <w:spacing w:before="2"/>
        <w:rPr>
          <w:rFonts w:ascii="Consolas"/>
          <w:i/>
          <w:sz w:val="20"/>
        </w:rPr>
      </w:pPr>
    </w:p>
    <w:p>
      <w:pPr>
        <w:spacing w:before="0" w:line="480" w:lineRule="auto"/>
        <w:ind w:left="1751" w:right="2462" w:firstLine="508"/>
        <w:jc w:val="left"/>
        <w:rPr>
          <w:rFonts w:ascii="Consolas"/>
          <w:i/>
          <w:sz w:val="20"/>
        </w:rPr>
      </w:pPr>
      <w:r>
        <w:rPr>
          <w:rFonts w:ascii="Consolas"/>
          <w:color w:val="7E007E"/>
          <w:sz w:val="20"/>
        </w:rPr>
        <w:t>auth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 xml:space="preserve">"Container"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"javax.sql.DataSource"</w:t>
      </w:r>
      <w:r>
        <w:rPr>
          <w:rFonts w:ascii="Consolas"/>
          <w:i/>
          <w:color w:val="2A00FF"/>
          <w:spacing w:val="-107"/>
          <w:sz w:val="20"/>
        </w:rPr>
        <w:t xml:space="preserve"> </w:t>
      </w:r>
      <w:r>
        <w:rPr>
          <w:rFonts w:ascii="Consolas"/>
          <w:color w:val="7E007E"/>
          <w:sz w:val="20"/>
        </w:rPr>
        <w:t>maxActive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 xml:space="preserve">"20" </w:t>
      </w:r>
      <w:r>
        <w:rPr>
          <w:rFonts w:ascii="Consolas"/>
          <w:color w:val="7E007E"/>
          <w:sz w:val="20"/>
        </w:rPr>
        <w:t>maxIdle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 xml:space="preserve">"5" </w:t>
      </w:r>
      <w:r>
        <w:rPr>
          <w:rFonts w:ascii="Consolas"/>
          <w:color w:val="7E007E"/>
          <w:sz w:val="20"/>
        </w:rPr>
        <w:t>maxWait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"10000"</w:t>
      </w:r>
      <w:r>
        <w:rPr>
          <w:rFonts w:ascii="Consolas"/>
          <w:i/>
          <w:color w:val="2A00FF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username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 xml:space="preserve">"root" </w:t>
      </w:r>
      <w:r>
        <w:rPr>
          <w:rFonts w:ascii="Consolas"/>
          <w:color w:val="7E007E"/>
          <w:sz w:val="20"/>
        </w:rPr>
        <w:t>password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"root"</w:t>
      </w:r>
      <w:r>
        <w:rPr>
          <w:rFonts w:ascii="Consolas"/>
          <w:i/>
          <w:color w:val="2A00FF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driverClassName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"com.mysql.jdbc.Driver"</w:t>
      </w:r>
    </w:p>
    <w:p>
      <w:pPr>
        <w:spacing w:after="0" w:line="480" w:lineRule="auto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1751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url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"jdbc:mysql://localhost:3306/db_world"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  <w:shd w:val="clear" w:color="auto" w:fill="C0C0C0"/>
        </w:rPr>
        <w:t>Context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pStyle w:val="3"/>
        <w:numPr>
          <w:ilvl w:val="0"/>
          <w:numId w:val="5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</w:pPr>
      <w:r>
        <w:rPr>
          <w:color w:val="333333"/>
        </w:rPr>
        <w:t>web.xml</w:t>
      </w:r>
    </w:p>
    <w:p>
      <w:pPr>
        <w:spacing w:before="249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&lt;?</w:t>
      </w:r>
      <w:r>
        <w:rPr>
          <w:rFonts w:ascii="Consolas"/>
          <w:color w:val="3E7E7E"/>
          <w:sz w:val="20"/>
        </w:rPr>
        <w:t>xml</w:t>
      </w:r>
      <w:r>
        <w:rPr>
          <w:rFonts w:ascii="Consolas"/>
          <w:color w:val="3E7E7E"/>
          <w:spacing w:val="-8"/>
          <w:sz w:val="20"/>
        </w:rPr>
        <w:t xml:space="preserve"> </w:t>
      </w:r>
      <w:r>
        <w:rPr>
          <w:rFonts w:ascii="Consolas"/>
          <w:color w:val="7E007E"/>
          <w:sz w:val="20"/>
        </w:rPr>
        <w:t>version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"1.0"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encoding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"UTF-8"</w:t>
      </w:r>
      <w:r>
        <w:rPr>
          <w:rFonts w:ascii="Consolas"/>
          <w:color w:val="008080"/>
          <w:sz w:val="20"/>
        </w:rPr>
        <w:t>?&gt;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element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0"/>
        <w:rPr>
          <w:rFonts w:ascii="Consolas"/>
          <w:sz w:val="19"/>
        </w:rPr>
      </w:pPr>
    </w:p>
    <w:p>
      <w:pPr>
        <w:spacing w:before="0" w:line="276" w:lineRule="auto"/>
        <w:ind w:left="100" w:right="678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 xml:space="preserve">web-app </w:t>
      </w:r>
      <w:r>
        <w:rPr>
          <w:rFonts w:ascii="Consolas"/>
          <w:color w:val="7E007E"/>
          <w:sz w:val="20"/>
        </w:rPr>
        <w:t>xmlns:xsi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http://www.w3.org/2001/XMLSchema-instance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xmlns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"http://java.sun.com/xml/ns/javaee"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http://java.sun.com/xml/ns/javaee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1"/>
          <w:sz w:val="20"/>
        </w:rPr>
        <w:t xml:space="preserve"> </w:t>
      </w:r>
      <w:r>
        <w:rPr>
          <w:rFonts w:ascii="Consolas"/>
          <w:color w:val="7E007E"/>
          <w:sz w:val="20"/>
        </w:rPr>
        <w:t>xsi:schemaLocation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"http://java.sun.com/xml/ns/javaee"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http://java.sun.com/xml/ns/javaee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pacing w:val="1"/>
          <w:sz w:val="20"/>
        </w:rPr>
        <w:t xml:space="preserve"> </w:t>
      </w:r>
      <w:r>
        <w:fldChar w:fldCharType="begin"/>
      </w:r>
      <w:r>
        <w:instrText xml:space="preserve"> HYPERLINK "http://java.sun.com/xml/ns/javaee/web-app_3_0.xsd"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http://java.sun.com/xml/ns/javaee/web-app_3_0.xsd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21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"WebApp_ID"</w:t>
      </w:r>
      <w:r>
        <w:rPr>
          <w:rFonts w:ascii="Consolas"/>
          <w:i/>
          <w:color w:val="2A00FF"/>
          <w:spacing w:val="-22"/>
          <w:sz w:val="20"/>
        </w:rPr>
        <w:t xml:space="preserve"> </w:t>
      </w:r>
      <w:r>
        <w:rPr>
          <w:rFonts w:ascii="Consolas"/>
          <w:color w:val="7E007E"/>
          <w:sz w:val="20"/>
        </w:rPr>
        <w:t>version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"3.0"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5"/>
        <w:rPr>
          <w:rFonts w:ascii="Consolas"/>
          <w:sz w:val="17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ServletAndJSP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welcome-file-list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index.html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index.htm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index.jsp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default.html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default.htm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default.jsp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login.html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welcome-file-list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43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Administrative-Portal-For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z w:val="20"/>
        </w:rPr>
        <w:t>Learner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-Academy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welcome-file-list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AdminControllerServlet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index.jsp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index.html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welcome-file-list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43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AdminControllerServlet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AdminControllerServlet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servlet-class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core.project.AdminControllerServlet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servlet-class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servlet-mapping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AdminControllerServlet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url-pattern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/AdminControllerServlet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url-pattern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servlet-mapping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1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TestServlet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TestServlet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servlet-class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core.project.TestServlet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servlet-class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servlet-mapping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TestServlet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url-pattern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/TestServlet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url-pattern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servlet-mapping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description</w:t>
      </w:r>
      <w:r>
        <w:rPr>
          <w:rFonts w:ascii="Consolas"/>
          <w:color w:val="008080"/>
          <w:sz w:val="20"/>
        </w:rPr>
        <w:t>&gt;&lt;/</w:t>
      </w:r>
      <w:r>
        <w:rPr>
          <w:rFonts w:ascii="Consolas"/>
          <w:color w:val="3E7E7E"/>
          <w:sz w:val="20"/>
        </w:rPr>
        <w:t>description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display-name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servlet-class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core.project.RetriveProduct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servlet-class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servlet-mapping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servlet-name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url-pattern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/retrive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url-pattern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servlet-mapping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  <w:shd w:val="clear" w:color="auto" w:fill="C0C0C0"/>
        </w:rPr>
        <w:t>web-app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element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pStyle w:val="3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</w:pPr>
      <w:r>
        <w:t>login.jsp</w:t>
      </w:r>
    </w:p>
    <w:p>
      <w:pPr>
        <w:spacing w:before="25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BE5F3E"/>
          <w:sz w:val="20"/>
        </w:rPr>
        <w:t>&lt;%@</w:t>
      </w:r>
      <w:r>
        <w:rPr>
          <w:rFonts w:ascii="Consolas"/>
          <w:color w:val="BE5F3E"/>
          <w:spacing w:val="-12"/>
          <w:sz w:val="20"/>
        </w:rPr>
        <w:t xml:space="preserve"> </w:t>
      </w:r>
      <w:r>
        <w:rPr>
          <w:rFonts w:ascii="Consolas"/>
          <w:color w:val="3E7E7E"/>
          <w:sz w:val="20"/>
        </w:rPr>
        <w:t>taglib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uri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"http://java.sun.com/jsp/jstl/core"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http://java.sun.com/jsp/jstl/core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4"/>
          <w:sz w:val="20"/>
        </w:rPr>
        <w:t xml:space="preserve"> </w:t>
      </w:r>
      <w:r>
        <w:rPr>
          <w:rFonts w:ascii="Consolas"/>
          <w:color w:val="7E007E"/>
          <w:sz w:val="20"/>
        </w:rPr>
        <w:t>prefix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"c"</w:t>
      </w:r>
      <w:r>
        <w:rPr>
          <w:rFonts w:ascii="Consolas"/>
          <w:color w:val="BE5F3E"/>
          <w:sz w:val="20"/>
        </w:rPr>
        <w:t>%&gt;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&lt;!</w:t>
      </w:r>
      <w:r>
        <w:rPr>
          <w:rFonts w:ascii="Consolas"/>
          <w:color w:val="3E7E7E"/>
          <w:sz w:val="20"/>
        </w:rPr>
        <w:t>DOCTYPE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008080"/>
          <w:sz w:val="20"/>
        </w:rPr>
        <w:t>html&gt;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meta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charset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"ISO-8859-1"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Login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1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link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"text/css"</w:t>
      </w:r>
      <w:r>
        <w:rPr>
          <w:rFonts w:ascii="Consolas"/>
          <w:i/>
          <w:color w:val="2A00FF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rel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"stylesheet"</w:t>
      </w:r>
      <w:r>
        <w:rPr>
          <w:rFonts w:ascii="Consolas"/>
          <w:i/>
          <w:color w:val="2A00FF"/>
          <w:spacing w:val="-7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"css/login.css"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style</w:t>
      </w:r>
      <w:r>
        <w:rPr>
          <w:rFonts w:ascii="Consolas"/>
          <w:sz w:val="20"/>
        </w:rPr>
        <w:t>="</w:t>
      </w:r>
      <w:r>
        <w:rPr>
          <w:rFonts w:ascii="Consolas"/>
          <w:color w:val="7E007E"/>
          <w:sz w:val="20"/>
        </w:rPr>
        <w:t>background-image</w:t>
      </w:r>
      <w:r>
        <w:rPr>
          <w:rFonts w:ascii="Consolas"/>
          <w:sz w:val="20"/>
        </w:rPr>
        <w:t>: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url('css/background.jpg')</w:t>
      </w:r>
      <w:r>
        <w:rPr>
          <w:rFonts w:ascii="Consolas"/>
          <w:sz w:val="20"/>
        </w:rPr>
        <w:t>;"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21" w:right="0" w:firstLine="0"/>
        <w:jc w:val="left"/>
        <w:rPr>
          <w:rFonts w:ascii="Consolas"/>
          <w:sz w:val="20"/>
        </w:rPr>
      </w:pPr>
      <w:r>
        <w:pict>
          <v:rect id="_x0000_s1026" o:spid="_x0000_s1026" o:spt="1" style="position:absolute;left:0pt;margin-left:127.05pt;margin-top:10.5pt;height:0.7pt;width:5.5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253.6pt;margin-top:10.5pt;height:0.7pt;width:5.5pt;mso-position-horizontal-relative:page;z-index:2516602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olas"/>
          <w:color w:val="008080"/>
          <w:sz w:val="20"/>
          <w:u w:val="single" w:color="008080"/>
        </w:rPr>
        <w:t>&lt;</w:t>
      </w:r>
      <w:r>
        <w:rPr>
          <w:rFonts w:ascii="Consolas"/>
          <w:color w:val="3E7E7E"/>
          <w:sz w:val="20"/>
          <w:u w:val="single" w:color="008080"/>
        </w:rPr>
        <w:t>center</w:t>
      </w:r>
      <w:r>
        <w:rPr>
          <w:rFonts w:ascii="Consolas"/>
          <w:color w:val="008080"/>
          <w:sz w:val="20"/>
          <w:u w:val="single" w:color="008080"/>
        </w:rPr>
        <w:t>&gt;</w:t>
      </w:r>
      <w:r>
        <w:rPr>
          <w:rFonts w:ascii="Consolas"/>
          <w:color w:val="008080"/>
          <w:spacing w:val="-4"/>
          <w:sz w:val="20"/>
        </w:rPr>
        <w:t xml:space="preserve"> </w:t>
      </w:r>
      <w:r>
        <w:rPr>
          <w:rFonts w:ascii="Consolas"/>
          <w:color w:val="008080"/>
          <w:sz w:val="20"/>
          <w:u w:val="single" w:color="008080"/>
        </w:rPr>
        <w:t>&lt;</w:t>
      </w:r>
      <w:r>
        <w:rPr>
          <w:rFonts w:ascii="Consolas"/>
          <w:color w:val="3E7E7E"/>
          <w:sz w:val="20"/>
          <w:u w:val="single" w:color="008080"/>
        </w:rPr>
        <w:t>h1</w:t>
      </w:r>
      <w:r>
        <w:rPr>
          <w:rFonts w:ascii="Consolas"/>
          <w:color w:val="008080"/>
          <w:sz w:val="20"/>
          <w:u w:val="single" w:color="008080"/>
        </w:rPr>
        <w:t>&gt;</w:t>
      </w:r>
      <w:r>
        <w:rPr>
          <w:rFonts w:ascii="Consolas"/>
          <w:spacing w:val="-5"/>
          <w:sz w:val="20"/>
          <w:u w:val="single" w:color="008080"/>
        </w:rPr>
        <w:t xml:space="preserve"> </w:t>
      </w:r>
      <w:r>
        <w:rPr>
          <w:rFonts w:ascii="Consolas"/>
          <w:sz w:val="20"/>
          <w:u w:val="single" w:color="008080"/>
        </w:rPr>
        <w:t>Admin</w:t>
      </w:r>
      <w:r>
        <w:rPr>
          <w:rFonts w:ascii="Consolas"/>
          <w:spacing w:val="-7"/>
          <w:sz w:val="20"/>
          <w:u w:val="single" w:color="008080"/>
        </w:rPr>
        <w:t xml:space="preserve"> </w:t>
      </w:r>
      <w:r>
        <w:rPr>
          <w:rFonts w:ascii="Consolas"/>
          <w:sz w:val="20"/>
          <w:u w:val="single" w:color="008080"/>
        </w:rPr>
        <w:t>Login</w:t>
      </w:r>
      <w:r>
        <w:rPr>
          <w:rFonts w:ascii="Consolas"/>
          <w:spacing w:val="-1"/>
          <w:sz w:val="20"/>
          <w:u w:val="single" w:color="008080"/>
        </w:rPr>
        <w:t xml:space="preserve"> </w:t>
      </w:r>
      <w:r>
        <w:rPr>
          <w:rFonts w:ascii="Consolas"/>
          <w:color w:val="008080"/>
          <w:sz w:val="20"/>
          <w:u w:val="single" w:color="008080"/>
        </w:rPr>
        <w:t>&lt;/</w:t>
      </w:r>
      <w:r>
        <w:rPr>
          <w:rFonts w:ascii="Consolas"/>
          <w:color w:val="3E7E7E"/>
          <w:sz w:val="20"/>
          <w:u w:val="single" w:color="008080"/>
        </w:rPr>
        <w:t>h1</w:t>
      </w:r>
      <w:r>
        <w:rPr>
          <w:rFonts w:ascii="Consolas"/>
          <w:color w:val="008080"/>
          <w:sz w:val="20"/>
          <w:u w:val="single" w:color="008080"/>
        </w:rPr>
        <w:t>&gt;</w:t>
      </w:r>
      <w:r>
        <w:rPr>
          <w:rFonts w:ascii="Consolas"/>
          <w:color w:val="008080"/>
          <w:spacing w:val="-4"/>
          <w:sz w:val="20"/>
        </w:rPr>
        <w:t xml:space="preserve"> </w:t>
      </w:r>
      <w:r>
        <w:rPr>
          <w:rFonts w:ascii="Consolas"/>
          <w:color w:val="008080"/>
          <w:sz w:val="20"/>
          <w:u w:val="single" w:color="008080"/>
        </w:rPr>
        <w:t>&lt;/</w:t>
      </w:r>
      <w:r>
        <w:rPr>
          <w:rFonts w:ascii="Consolas"/>
          <w:color w:val="3E7E7E"/>
          <w:sz w:val="20"/>
          <w:u w:val="single" w:color="008080"/>
        </w:rPr>
        <w:t>center</w:t>
      </w:r>
      <w:r>
        <w:rPr>
          <w:rFonts w:ascii="Consolas"/>
          <w:color w:val="008080"/>
          <w:sz w:val="20"/>
          <w:u w:val="single" w:color="008080"/>
        </w:rPr>
        <w:t>&gt;</w:t>
      </w:r>
    </w:p>
    <w:p>
      <w:pPr>
        <w:pStyle w:val="6"/>
        <w:spacing w:before="9"/>
        <w:rPr>
          <w:rFonts w:ascii="Consolas"/>
          <w:sz w:val="14"/>
        </w:rPr>
      </w:pPr>
    </w:p>
    <w:p>
      <w:pPr>
        <w:spacing w:before="64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form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action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"AdminControllerServlet"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method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"POST"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class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"container"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input</w:t>
      </w:r>
      <w:r>
        <w:rPr>
          <w:rFonts w:ascii="Consolas"/>
          <w:color w:val="3E7E7E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"hidden"</w:t>
      </w:r>
      <w:r>
        <w:rPr>
          <w:rFonts w:ascii="Consolas"/>
          <w:i/>
          <w:color w:val="2A00FF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"command"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"LOGIN"</w:t>
      </w:r>
      <w:r>
        <w:rPr>
          <w:rFonts w:ascii="Consolas"/>
          <w:i/>
          <w:color w:val="2A00FF"/>
          <w:spacing w:val="-5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label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Username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: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label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br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input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"text"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placeholder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"Enter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i/>
          <w:color w:val="2A00FF"/>
          <w:sz w:val="20"/>
        </w:rPr>
        <w:t>Username"</w:t>
      </w:r>
      <w:r>
        <w:rPr>
          <w:rFonts w:ascii="Consolas"/>
          <w:i/>
          <w:color w:val="2A00FF"/>
          <w:spacing w:val="-4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"username"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required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br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label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Password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: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label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br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1422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input</w:t>
      </w:r>
      <w:r>
        <w:rPr>
          <w:rFonts w:ascii="Consolas"/>
          <w:color w:val="3E7E7E"/>
          <w:spacing w:val="-11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"password"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color w:val="7E007E"/>
          <w:sz w:val="20"/>
        </w:rPr>
        <w:t>placeholder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"Enter</w:t>
      </w:r>
      <w:r>
        <w:rPr>
          <w:rFonts w:ascii="Consolas"/>
          <w:i/>
          <w:color w:val="2A00FF"/>
          <w:spacing w:val="-9"/>
          <w:sz w:val="20"/>
        </w:rPr>
        <w:t xml:space="preserve"> </w:t>
      </w:r>
      <w:r>
        <w:rPr>
          <w:rFonts w:ascii="Consolas"/>
          <w:i/>
          <w:color w:val="2A00FF"/>
          <w:sz w:val="20"/>
        </w:rPr>
        <w:t>Password"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"password"</w:t>
      </w:r>
    </w:p>
    <w:p>
      <w:pPr>
        <w:spacing w:before="37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required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br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button</w:t>
      </w:r>
      <w:r>
        <w:rPr>
          <w:rFonts w:ascii="Consolas"/>
          <w:color w:val="3E7E7E"/>
          <w:spacing w:val="-15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"submit"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Login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button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br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42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input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"checkbox"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checked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"checked"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color w:val="008080"/>
          <w:spacing w:val="-6"/>
          <w:sz w:val="20"/>
        </w:rPr>
        <w:t xml:space="preserve"> </w:t>
      </w:r>
      <w:r>
        <w:rPr>
          <w:rFonts w:ascii="Consolas"/>
          <w:sz w:val="20"/>
        </w:rPr>
        <w:t>Remember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me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42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form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pStyle w:val="3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</w:pPr>
      <w:r>
        <w:rPr>
          <w:color w:val="333333"/>
        </w:rPr>
        <w:t>class-student.jsp</w:t>
      </w:r>
    </w:p>
    <w:p>
      <w:pPr>
        <w:pStyle w:val="6"/>
        <w:spacing w:before="8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BE5F3E"/>
          <w:sz w:val="20"/>
        </w:rPr>
        <w:t>&lt;%@</w:t>
      </w:r>
      <w:r>
        <w:rPr>
          <w:rFonts w:ascii="Consolas"/>
          <w:color w:val="BE5F3E"/>
          <w:spacing w:val="-12"/>
          <w:sz w:val="20"/>
        </w:rPr>
        <w:t xml:space="preserve"> </w:t>
      </w:r>
      <w:r>
        <w:rPr>
          <w:rFonts w:ascii="Consolas"/>
          <w:color w:val="3E7E7E"/>
          <w:sz w:val="20"/>
        </w:rPr>
        <w:t>taglib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uri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"http://java.sun.com/jsp/jstl/core"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http://java.sun.com/jsp/jstl/core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4"/>
          <w:sz w:val="20"/>
        </w:rPr>
        <w:t xml:space="preserve"> </w:t>
      </w:r>
      <w:r>
        <w:rPr>
          <w:rFonts w:ascii="Consolas"/>
          <w:color w:val="7E007E"/>
          <w:sz w:val="20"/>
        </w:rPr>
        <w:t>prefix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"c"</w:t>
      </w:r>
      <w:r>
        <w:rPr>
          <w:rFonts w:ascii="Consolas"/>
          <w:color w:val="BE5F3E"/>
          <w:sz w:val="20"/>
        </w:rPr>
        <w:t>%&gt;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&lt;!</w:t>
      </w:r>
      <w:r>
        <w:rPr>
          <w:rFonts w:ascii="Consolas"/>
          <w:color w:val="3E7E7E"/>
          <w:sz w:val="20"/>
        </w:rPr>
        <w:t>DOCTYPE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008080"/>
          <w:sz w:val="20"/>
        </w:rPr>
        <w:t>html&gt;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meta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charset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"ISO-8859-1"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Students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Class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link</w:t>
      </w:r>
      <w:r>
        <w:rPr>
          <w:rFonts w:ascii="Consolas"/>
          <w:color w:val="3E7E7E"/>
          <w:spacing w:val="-11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"text/css"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rel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"stylesheet"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"css/style.css"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style</w:t>
      </w:r>
      <w:r>
        <w:rPr>
          <w:rFonts w:ascii="Consolas"/>
          <w:sz w:val="20"/>
        </w:rPr>
        <w:t>="</w:t>
      </w:r>
      <w:r>
        <w:rPr>
          <w:rFonts w:ascii="Consolas"/>
          <w:color w:val="7E007E"/>
          <w:sz w:val="20"/>
        </w:rPr>
        <w:t>background-image</w:t>
      </w:r>
      <w:r>
        <w:rPr>
          <w:rFonts w:ascii="Consolas"/>
          <w:sz w:val="20"/>
        </w:rPr>
        <w:t>: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url('css/background.jpg')</w:t>
      </w:r>
      <w:r>
        <w:rPr>
          <w:rFonts w:ascii="Consolas"/>
          <w:sz w:val="20"/>
        </w:rPr>
        <w:t>;"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3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"page"</w:t>
      </w:r>
      <w:r>
        <w:rPr>
          <w:rFonts w:ascii="Consolas"/>
          <w:i/>
          <w:color w:val="2A00FF"/>
          <w:spacing w:val="-2"/>
          <w:sz w:val="20"/>
        </w:rPr>
        <w:t xml:space="preserve"> 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jsp:include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page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"left-list.jsp"</w:t>
      </w:r>
      <w:r>
        <w:rPr>
          <w:rFonts w:ascii="Consolas"/>
          <w:i/>
          <w:color w:val="2A00FF"/>
          <w:spacing w:val="-7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"wrapper"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"header"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Students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${SUBJECT}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class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section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${SECTION}</w:t>
      </w:r>
      <w:r>
        <w:rPr>
          <w:rFonts w:ascii="Consolas"/>
          <w:spacing w:val="3"/>
          <w:sz w:val="20"/>
        </w:rPr>
        <w:t xml:space="preserve"> 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5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7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"container"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"content"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2962" w:right="4697" w:firstLine="0"/>
        <w:jc w:val="center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First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Name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Last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Name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age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073" w:right="4697" w:firstLine="0"/>
        <w:jc w:val="center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3701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"tempStudent"</w:t>
      </w:r>
    </w:p>
    <w:p>
      <w:pPr>
        <w:spacing w:before="37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items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${STUDENTS_LIST}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9"/>
        <w:rPr>
          <w:rFonts w:ascii="Consolas"/>
          <w:sz w:val="14"/>
        </w:rPr>
      </w:pPr>
    </w:p>
    <w:p>
      <w:pPr>
        <w:spacing w:before="64"/>
        <w:ind w:left="3682" w:right="3977" w:firstLine="0"/>
        <w:jc w:val="center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${tempStudent.fname}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${tempStudent.lname}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${tempStudent.age}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7"/>
        <w:rPr>
          <w:rFonts w:ascii="Consolas"/>
          <w:sz w:val="29"/>
        </w:rPr>
      </w:pPr>
    </w:p>
    <w:p>
      <w:pPr>
        <w:spacing w:before="64"/>
        <w:ind w:left="0" w:right="460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0" w:right="455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5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5"/>
        <w:rPr>
          <w:rFonts w:ascii="Consolas"/>
          <w:sz w:val="14"/>
        </w:rPr>
      </w:pPr>
    </w:p>
    <w:p>
      <w:pPr>
        <w:spacing w:before="64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pStyle w:val="3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</w:pPr>
      <w:r>
        <w:rPr>
          <w:color w:val="333333"/>
        </w:rPr>
        <w:t>Classes-list.jsp</w:t>
      </w:r>
    </w:p>
    <w:p>
      <w:pPr>
        <w:spacing w:before="25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BE5F3E"/>
          <w:sz w:val="20"/>
        </w:rPr>
        <w:t>&lt;%@</w:t>
      </w:r>
      <w:r>
        <w:rPr>
          <w:rFonts w:ascii="Consolas"/>
          <w:color w:val="BE5F3E"/>
          <w:spacing w:val="-12"/>
          <w:sz w:val="20"/>
        </w:rPr>
        <w:t xml:space="preserve"> </w:t>
      </w:r>
      <w:r>
        <w:rPr>
          <w:rFonts w:ascii="Consolas"/>
          <w:color w:val="3E7E7E"/>
          <w:sz w:val="20"/>
        </w:rPr>
        <w:t>taglib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uri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"http://java.sun.com/jsp/jstl/core"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http://java.sun.com/jsp/jstl/core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4"/>
          <w:sz w:val="20"/>
        </w:rPr>
        <w:t xml:space="preserve"> </w:t>
      </w:r>
      <w:r>
        <w:rPr>
          <w:rFonts w:ascii="Consolas"/>
          <w:color w:val="7E007E"/>
          <w:sz w:val="20"/>
        </w:rPr>
        <w:t>prefix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"c"</w:t>
      </w:r>
      <w:r>
        <w:rPr>
          <w:rFonts w:ascii="Consolas"/>
          <w:color w:val="BE5F3E"/>
          <w:sz w:val="20"/>
        </w:rPr>
        <w:t>%&gt;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&lt;!</w:t>
      </w:r>
      <w:r>
        <w:rPr>
          <w:rFonts w:ascii="Consolas"/>
          <w:color w:val="3E7E7E"/>
          <w:sz w:val="20"/>
        </w:rPr>
        <w:t>DOCTYPE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008080"/>
          <w:sz w:val="20"/>
        </w:rPr>
        <w:t>html&gt;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meta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charset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"ISO-8859-1"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List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Classes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link</w:t>
      </w:r>
      <w:r>
        <w:rPr>
          <w:rFonts w:ascii="Consolas"/>
          <w:color w:val="3E7E7E"/>
          <w:spacing w:val="-11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"text/css"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rel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"stylesheet"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"css/style.css"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style</w:t>
      </w:r>
      <w:r>
        <w:rPr>
          <w:rFonts w:ascii="Consolas"/>
          <w:sz w:val="20"/>
        </w:rPr>
        <w:t>="</w:t>
      </w:r>
      <w:r>
        <w:rPr>
          <w:rFonts w:ascii="Consolas"/>
          <w:color w:val="7E007E"/>
          <w:sz w:val="20"/>
        </w:rPr>
        <w:t>background-image</w:t>
      </w:r>
      <w:r>
        <w:rPr>
          <w:rFonts w:ascii="Consolas"/>
          <w:sz w:val="20"/>
        </w:rPr>
        <w:t>: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url('css/background.jpg')</w:t>
      </w:r>
      <w:r>
        <w:rPr>
          <w:rFonts w:ascii="Consolas"/>
          <w:sz w:val="20"/>
        </w:rPr>
        <w:t>;"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"page"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jsp:include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page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"left-list.jsp"</w:t>
      </w:r>
      <w:r>
        <w:rPr>
          <w:rFonts w:ascii="Consolas"/>
          <w:i/>
          <w:color w:val="2A00FF"/>
          <w:spacing w:val="-7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7"/>
        <w:rPr>
          <w:rFonts w:ascii="Consolas"/>
          <w:sz w:val="29"/>
        </w:rPr>
      </w:pPr>
    </w:p>
    <w:p>
      <w:pPr>
        <w:spacing w:before="64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"wrapper"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"header"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Classes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7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"container"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"content"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1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Section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Subject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Teacher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Time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List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Students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3E7E7E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"tempClass"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items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${CLASSES_LIST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z w:val="20"/>
        </w:rPr>
        <w:t>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spacing w:before="5"/>
        <w:rPr>
          <w:rFonts w:ascii="Consolas"/>
          <w:sz w:val="29"/>
        </w:rPr>
      </w:pPr>
    </w:p>
    <w:p>
      <w:pPr>
        <w:spacing w:before="64"/>
        <w:ind w:left="5141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3E7E7E"/>
          <w:spacing w:val="-8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"tempLink"</w:t>
      </w:r>
    </w:p>
    <w:p>
      <w:pPr>
        <w:spacing w:before="37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"AdminControllerServlet"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4"/>
        <w:rPr>
          <w:rFonts w:ascii="Consolas"/>
          <w:sz w:val="14"/>
        </w:rPr>
      </w:pPr>
    </w:p>
    <w:p>
      <w:pPr>
        <w:spacing w:before="64"/>
        <w:ind w:left="5861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c:param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"command"</w:t>
      </w:r>
    </w:p>
    <w:p>
      <w:pPr>
        <w:spacing w:before="39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"ST_LIST"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4"/>
        <w:rPr>
          <w:rFonts w:ascii="Consolas"/>
          <w:sz w:val="14"/>
        </w:rPr>
      </w:pPr>
    </w:p>
    <w:p>
      <w:pPr>
        <w:spacing w:before="64"/>
        <w:ind w:left="5861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c:param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"classId"</w:t>
      </w:r>
    </w:p>
    <w:p>
      <w:pPr>
        <w:spacing w:before="37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${tempClass.class_id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5861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c:param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"section"</w:t>
      </w:r>
    </w:p>
    <w:p>
      <w:pPr>
        <w:spacing w:before="37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${tempClass.section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5861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c:param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"subject"</w:t>
      </w:r>
    </w:p>
    <w:p>
      <w:pPr>
        <w:spacing w:before="37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${tempClass.subject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${tempClass.section}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${tempClass.subject}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${tempClass.teacher}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${tempClass.time}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1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pacing w:val="-1"/>
          <w:sz w:val="20"/>
        </w:rPr>
        <w:t>&lt;</w:t>
      </w:r>
      <w:r>
        <w:rPr>
          <w:rFonts w:ascii="Consolas"/>
          <w:color w:val="3E7E7E"/>
          <w:spacing w:val="-1"/>
          <w:sz w:val="20"/>
        </w:rPr>
        <w:t>td</w:t>
      </w:r>
      <w:r>
        <w:rPr>
          <w:rFonts w:ascii="Consolas"/>
          <w:color w:val="008080"/>
          <w:spacing w:val="-1"/>
          <w:sz w:val="20"/>
        </w:rPr>
        <w:t>&gt;&lt;</w:t>
      </w:r>
      <w:r>
        <w:rPr>
          <w:rFonts w:ascii="Consolas"/>
          <w:color w:val="3E7E7E"/>
          <w:spacing w:val="-1"/>
          <w:sz w:val="20"/>
        </w:rPr>
        <w:t>a</w:t>
      </w:r>
      <w:r>
        <w:rPr>
          <w:rFonts w:ascii="Consolas"/>
          <w:color w:val="3E7E7E"/>
          <w:spacing w:val="-36"/>
          <w:sz w:val="20"/>
        </w:rPr>
        <w:t xml:space="preserve"> </w:t>
      </w:r>
      <w:r>
        <w:rPr>
          <w:rFonts w:ascii="Consolas"/>
          <w:color w:val="7E007E"/>
          <w:spacing w:val="-1"/>
          <w:sz w:val="20"/>
        </w:rPr>
        <w:t>href</w:t>
      </w:r>
      <w:r>
        <w:rPr>
          <w:rFonts w:ascii="Consolas"/>
          <w:spacing w:val="-1"/>
          <w:sz w:val="20"/>
        </w:rPr>
        <w:t>=</w:t>
      </w:r>
      <w:r>
        <w:rPr>
          <w:rFonts w:ascii="Consolas"/>
          <w:i/>
          <w:color w:val="2A00FF"/>
          <w:spacing w:val="-1"/>
          <w:sz w:val="20"/>
        </w:rPr>
        <w:t>"</w:t>
      </w:r>
      <w:r>
        <w:rPr>
          <w:rFonts w:ascii="Consolas"/>
          <w:spacing w:val="-1"/>
          <w:sz w:val="20"/>
        </w:rPr>
        <w:t>${tempLink</w:t>
      </w:r>
      <w:r>
        <w:rPr>
          <w:rFonts w:ascii="Consolas"/>
          <w:spacing w:val="-33"/>
          <w:sz w:val="20"/>
        </w:rPr>
        <w:t xml:space="preserve"> </w:t>
      </w:r>
      <w:r>
        <w:rPr>
          <w:rFonts w:ascii="Consolas"/>
          <w:spacing w:val="-1"/>
          <w:sz w:val="20"/>
        </w:rPr>
        <w:t>}</w:t>
      </w:r>
      <w:r>
        <w:rPr>
          <w:rFonts w:ascii="Consolas"/>
          <w:i/>
          <w:color w:val="2A00FF"/>
          <w:spacing w:val="-1"/>
          <w:sz w:val="20"/>
        </w:rPr>
        <w:t>"</w:t>
      </w:r>
      <w:r>
        <w:rPr>
          <w:rFonts w:ascii="Consolas"/>
          <w:color w:val="008080"/>
          <w:spacing w:val="-1"/>
          <w:sz w:val="20"/>
        </w:rPr>
        <w:t>&gt;</w:t>
      </w:r>
      <w:r>
        <w:rPr>
          <w:rFonts w:ascii="Consolas"/>
          <w:spacing w:val="-1"/>
          <w:sz w:val="20"/>
        </w:rPr>
        <w:t>List</w:t>
      </w:r>
      <w:r>
        <w:rPr>
          <w:rFonts w:ascii="Consolas"/>
          <w:color w:val="008080"/>
          <w:spacing w:val="-1"/>
          <w:sz w:val="20"/>
        </w:rPr>
        <w:t>&lt;/</w:t>
      </w:r>
      <w:r>
        <w:rPr>
          <w:rFonts w:ascii="Consolas"/>
          <w:color w:val="3E7E7E"/>
          <w:spacing w:val="-1"/>
          <w:sz w:val="20"/>
        </w:rPr>
        <w:t>a</w:t>
      </w:r>
      <w:r>
        <w:rPr>
          <w:rFonts w:ascii="Consolas"/>
          <w:color w:val="008080"/>
          <w:spacing w:val="-1"/>
          <w:sz w:val="20"/>
        </w:rPr>
        <w:t>&gt;&lt;/</w:t>
      </w:r>
      <w:r>
        <w:rPr>
          <w:rFonts w:ascii="Consolas"/>
          <w:color w:val="3E7E7E"/>
          <w:spacing w:val="-1"/>
          <w:sz w:val="20"/>
        </w:rPr>
        <w:t>td</w:t>
      </w:r>
      <w:r>
        <w:rPr>
          <w:rFonts w:ascii="Consolas"/>
          <w:color w:val="008080"/>
          <w:spacing w:val="-1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5"/>
        <w:rPr>
          <w:rFonts w:ascii="Consolas"/>
          <w:sz w:val="20"/>
        </w:rPr>
      </w:pPr>
    </w:p>
    <w:p>
      <w:pPr>
        <w:spacing w:before="0"/>
        <w:ind w:left="0" w:right="460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0" w:right="455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5"/>
        <w:rPr>
          <w:rFonts w:ascii="Consolas"/>
          <w:sz w:val="14"/>
        </w:rPr>
      </w:pPr>
    </w:p>
    <w:p>
      <w:pPr>
        <w:spacing w:before="65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spacing w:before="4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pStyle w:val="3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</w:pPr>
      <w:r>
        <w:rPr>
          <w:color w:val="333333"/>
        </w:rPr>
        <w:t>left-list.jsp</w:t>
      </w:r>
    </w:p>
    <w:p>
      <w:pPr>
        <w:spacing w:before="25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BE5F3E"/>
          <w:sz w:val="20"/>
        </w:rPr>
        <w:t>&lt;%@</w:t>
      </w:r>
      <w:r>
        <w:rPr>
          <w:rFonts w:ascii="Consolas"/>
          <w:color w:val="BE5F3E"/>
          <w:spacing w:val="-12"/>
          <w:sz w:val="20"/>
        </w:rPr>
        <w:t xml:space="preserve"> </w:t>
      </w:r>
      <w:r>
        <w:rPr>
          <w:rFonts w:ascii="Consolas"/>
          <w:color w:val="3E7E7E"/>
          <w:sz w:val="20"/>
        </w:rPr>
        <w:t>taglib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uri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"http://java.sun.com/jsp/jstl/core"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http://java.sun.com/jsp/jstl/core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4"/>
          <w:sz w:val="20"/>
        </w:rPr>
        <w:t xml:space="preserve"> </w:t>
      </w:r>
      <w:r>
        <w:rPr>
          <w:rFonts w:ascii="Consolas"/>
          <w:color w:val="7E007E"/>
          <w:sz w:val="20"/>
        </w:rPr>
        <w:t>prefix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"c"</w:t>
      </w:r>
      <w:r>
        <w:rPr>
          <w:rFonts w:ascii="Consolas"/>
          <w:color w:val="BE5F3E"/>
          <w:sz w:val="20"/>
        </w:rPr>
        <w:t>%&gt;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7"/>
          <w:sz w:val="20"/>
        </w:rPr>
        <w:t xml:space="preserve"> </w:t>
      </w:r>
      <w:r>
        <w:rPr>
          <w:rFonts w:ascii="Consolas"/>
          <w:color w:val="7E007E"/>
          <w:sz w:val="20"/>
        </w:rPr>
        <w:t>class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"sidenav"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"logo"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Administrative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br</w:t>
      </w:r>
      <w:r>
        <w:rPr>
          <w:rFonts w:ascii="Consolas"/>
          <w:color w:val="3E7E7E"/>
          <w:spacing w:val="-6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  <w:r>
        <w:rPr>
          <w:rFonts w:ascii="Consolas"/>
          <w:color w:val="008080"/>
          <w:spacing w:val="-7"/>
          <w:sz w:val="20"/>
        </w:rPr>
        <w:t xml:space="preserve"> </w:t>
      </w:r>
      <w:r>
        <w:rPr>
          <w:rFonts w:ascii="Consolas"/>
          <w:sz w:val="20"/>
        </w:rPr>
        <w:t>Academy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Portal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3E7E7E"/>
          <w:spacing w:val="-13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"classesLink"</w:t>
      </w:r>
      <w:r>
        <w:rPr>
          <w:rFonts w:ascii="Consolas"/>
          <w:i/>
          <w:color w:val="2A00FF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"AdminControllerServlet"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c:param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"command"</w:t>
      </w:r>
      <w:r>
        <w:rPr>
          <w:rFonts w:ascii="Consolas"/>
          <w:i/>
          <w:color w:val="2A00FF"/>
          <w:spacing w:val="-7"/>
          <w:sz w:val="20"/>
        </w:rPr>
        <w:t xml:space="preserve"> </w:t>
      </w: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"CLASSES"</w:t>
      </w:r>
      <w:r>
        <w:rPr>
          <w:rFonts w:ascii="Consolas"/>
          <w:i/>
          <w:color w:val="2A00FF"/>
          <w:spacing w:val="-5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3E7E7E"/>
          <w:spacing w:val="-13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"subjectsLink"</w:t>
      </w:r>
      <w:r>
        <w:rPr>
          <w:rFonts w:ascii="Consolas"/>
          <w:i/>
          <w:color w:val="2A00FF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"AdminControllerServlet"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c:param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"command"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"SUBJECTS"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3E7E7E"/>
          <w:spacing w:val="-13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"teachersLink"</w:t>
      </w:r>
      <w:r>
        <w:rPr>
          <w:rFonts w:ascii="Consolas"/>
          <w:i/>
          <w:color w:val="2A00FF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"AdminControllerServlet"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c:param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"command"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"TEACHERS"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3E7E7E"/>
          <w:spacing w:val="-13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"studentsLink"</w:t>
      </w:r>
      <w:r>
        <w:rPr>
          <w:rFonts w:ascii="Consolas"/>
          <w:i/>
          <w:color w:val="2A00FF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"AdminControllerServlet"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c:param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"command"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7E007E"/>
          <w:sz w:val="20"/>
        </w:rPr>
        <w:t>value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"STUDENTS"</w:t>
      </w:r>
      <w:r>
        <w:rPr>
          <w:rFonts w:ascii="Consolas"/>
          <w:i/>
          <w:color w:val="2A00FF"/>
          <w:spacing w:val="-6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c:url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class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"bar-item"</w:t>
      </w:r>
      <w:r>
        <w:rPr>
          <w:rFonts w:ascii="Consolas"/>
          <w:i/>
          <w:color w:val="2A00FF"/>
          <w:spacing w:val="-13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${classesLink}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Classes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3E7E7E"/>
          <w:spacing w:val="-16"/>
          <w:sz w:val="20"/>
        </w:rPr>
        <w:t xml:space="preserve"> </w:t>
      </w:r>
      <w:r>
        <w:rPr>
          <w:rFonts w:ascii="Consolas"/>
          <w:color w:val="7E007E"/>
          <w:sz w:val="20"/>
        </w:rPr>
        <w:t>class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"bar-item"</w:t>
      </w:r>
      <w:r>
        <w:rPr>
          <w:rFonts w:ascii="Consolas"/>
          <w:i/>
          <w:color w:val="2A00FF"/>
          <w:spacing w:val="-18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${subjectsLink}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Subjects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3E7E7E"/>
          <w:spacing w:val="-16"/>
          <w:sz w:val="20"/>
        </w:rPr>
        <w:t xml:space="preserve"> </w:t>
      </w:r>
      <w:r>
        <w:rPr>
          <w:rFonts w:ascii="Consolas"/>
          <w:color w:val="7E007E"/>
          <w:sz w:val="20"/>
        </w:rPr>
        <w:t>class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"bar-item"</w:t>
      </w:r>
      <w:r>
        <w:rPr>
          <w:rFonts w:ascii="Consolas"/>
          <w:i/>
          <w:color w:val="2A00FF"/>
          <w:spacing w:val="-18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${teachersLink}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Teachers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3E7E7E"/>
          <w:spacing w:val="-16"/>
          <w:sz w:val="20"/>
        </w:rPr>
        <w:t xml:space="preserve"> </w:t>
      </w:r>
      <w:r>
        <w:rPr>
          <w:rFonts w:ascii="Consolas"/>
          <w:color w:val="7E007E"/>
          <w:sz w:val="20"/>
        </w:rPr>
        <w:t>class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"bar-item"</w:t>
      </w:r>
      <w:r>
        <w:rPr>
          <w:rFonts w:ascii="Consolas"/>
          <w:i/>
          <w:color w:val="2A00FF"/>
          <w:spacing w:val="-18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${studentsLink}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Students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3E7E7E"/>
          <w:spacing w:val="-7"/>
          <w:sz w:val="20"/>
        </w:rPr>
        <w:t xml:space="preserve"> </w:t>
      </w:r>
      <w:r>
        <w:rPr>
          <w:rFonts w:ascii="Consolas"/>
          <w:color w:val="7E007E"/>
          <w:sz w:val="20"/>
        </w:rPr>
        <w:t>class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"bar-item"</w:t>
      </w:r>
      <w:r>
        <w:rPr>
          <w:rFonts w:ascii="Consolas"/>
          <w:i/>
          <w:color w:val="2A00FF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"login.jsp"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Log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z w:val="20"/>
        </w:rPr>
        <w:t>out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a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pStyle w:val="3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</w:pPr>
      <w:r>
        <w:t>list-students.jsp</w:t>
      </w:r>
    </w:p>
    <w:p>
      <w:pPr>
        <w:pStyle w:val="6"/>
        <w:spacing w:before="7"/>
        <w:rPr>
          <w:b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BE5F3E"/>
          <w:sz w:val="20"/>
        </w:rPr>
        <w:t>&lt;%@</w:t>
      </w:r>
      <w:r>
        <w:rPr>
          <w:rFonts w:ascii="Consolas"/>
          <w:color w:val="BE5F3E"/>
          <w:spacing w:val="-12"/>
          <w:sz w:val="20"/>
        </w:rPr>
        <w:t xml:space="preserve"> </w:t>
      </w:r>
      <w:r>
        <w:rPr>
          <w:rFonts w:ascii="Consolas"/>
          <w:color w:val="3E7E7E"/>
          <w:sz w:val="20"/>
        </w:rPr>
        <w:t>taglib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uri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"http://java.sun.com/jsp/jstl/core"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http://java.sun.com/jsp/jstl/core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4"/>
          <w:sz w:val="20"/>
        </w:rPr>
        <w:t xml:space="preserve"> </w:t>
      </w:r>
      <w:r>
        <w:rPr>
          <w:rFonts w:ascii="Consolas"/>
          <w:color w:val="7E007E"/>
          <w:sz w:val="20"/>
        </w:rPr>
        <w:t>prefix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"c"</w:t>
      </w:r>
      <w:r>
        <w:rPr>
          <w:rFonts w:ascii="Consolas"/>
          <w:color w:val="BE5F3E"/>
          <w:sz w:val="20"/>
        </w:rPr>
        <w:t>%&gt;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&lt;!</w:t>
      </w:r>
      <w:r>
        <w:rPr>
          <w:rFonts w:ascii="Consolas"/>
          <w:color w:val="3E7E7E"/>
          <w:sz w:val="20"/>
        </w:rPr>
        <w:t>DOCTYPE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008080"/>
          <w:sz w:val="20"/>
        </w:rPr>
        <w:t>html&gt;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meta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charset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"ISO-8859-1"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List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Students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link</w:t>
      </w:r>
      <w:r>
        <w:rPr>
          <w:rFonts w:ascii="Consolas"/>
          <w:color w:val="3E7E7E"/>
          <w:spacing w:val="-11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"text/css"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rel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"stylesheet"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"css/style.css"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style</w:t>
      </w:r>
      <w:r>
        <w:rPr>
          <w:rFonts w:ascii="Consolas"/>
          <w:sz w:val="20"/>
        </w:rPr>
        <w:t>="</w:t>
      </w:r>
      <w:r>
        <w:rPr>
          <w:rFonts w:ascii="Consolas"/>
          <w:color w:val="7E007E"/>
          <w:sz w:val="20"/>
        </w:rPr>
        <w:t>background-image</w:t>
      </w:r>
      <w:r>
        <w:rPr>
          <w:rFonts w:ascii="Consolas"/>
          <w:sz w:val="20"/>
        </w:rPr>
        <w:t>: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url('css/background.jpg')</w:t>
      </w:r>
      <w:r>
        <w:rPr>
          <w:rFonts w:ascii="Consolas"/>
          <w:sz w:val="20"/>
        </w:rPr>
        <w:t>;"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3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"page"</w:t>
      </w:r>
      <w:r>
        <w:rPr>
          <w:rFonts w:ascii="Consolas"/>
          <w:i/>
          <w:color w:val="2A00FF"/>
          <w:spacing w:val="-2"/>
          <w:sz w:val="20"/>
        </w:rPr>
        <w:t xml:space="preserve"> 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jsp:include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page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"left-list.jsp"</w:t>
      </w:r>
      <w:r>
        <w:rPr>
          <w:rFonts w:ascii="Consolas"/>
          <w:i/>
          <w:color w:val="2A00FF"/>
          <w:spacing w:val="-7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"wrapper"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"header"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Students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5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7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"container"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"content"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2962" w:right="4697" w:firstLine="0"/>
        <w:jc w:val="center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First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Name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Last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Name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age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3073" w:right="4697" w:firstLine="0"/>
        <w:jc w:val="center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3E7E7E"/>
          <w:spacing w:val="-11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"tempStudent"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items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${STUDENT_LIST</w:t>
      </w:r>
    </w:p>
    <w:p>
      <w:pPr>
        <w:spacing w:before="4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3682" w:right="3977" w:firstLine="0"/>
        <w:jc w:val="center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${tempStudent.fname}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${tempStudent.lname}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${tempStudent.age}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9"/>
        <w:rPr>
          <w:rFonts w:ascii="Consolas"/>
          <w:sz w:val="29"/>
        </w:rPr>
      </w:pPr>
    </w:p>
    <w:p>
      <w:pPr>
        <w:spacing w:before="64"/>
        <w:ind w:left="0" w:right="460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0" w:right="455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5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pStyle w:val="3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</w:pPr>
      <w:r>
        <w:rPr>
          <w:color w:val="333333"/>
        </w:rPr>
        <w:t>subjects-list.jsp</w:t>
      </w:r>
    </w:p>
    <w:p>
      <w:pPr>
        <w:spacing w:before="249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BE5F3E"/>
          <w:sz w:val="20"/>
        </w:rPr>
        <w:t>&lt;%@</w:t>
      </w:r>
      <w:r>
        <w:rPr>
          <w:rFonts w:ascii="Consolas"/>
          <w:color w:val="BE5F3E"/>
          <w:spacing w:val="-12"/>
          <w:sz w:val="20"/>
        </w:rPr>
        <w:t xml:space="preserve"> </w:t>
      </w:r>
      <w:r>
        <w:rPr>
          <w:rFonts w:ascii="Consolas"/>
          <w:color w:val="3E7E7E"/>
          <w:sz w:val="20"/>
        </w:rPr>
        <w:t>taglib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uri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"http://java.sun.com/jsp/jstl/core"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http://java.sun.com/jsp/jstl/core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4"/>
          <w:sz w:val="20"/>
        </w:rPr>
        <w:t xml:space="preserve"> </w:t>
      </w:r>
      <w:r>
        <w:rPr>
          <w:rFonts w:ascii="Consolas"/>
          <w:color w:val="7E007E"/>
          <w:sz w:val="20"/>
        </w:rPr>
        <w:t>prefix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"c"</w:t>
      </w:r>
      <w:r>
        <w:rPr>
          <w:rFonts w:ascii="Consolas"/>
          <w:color w:val="BE5F3E"/>
          <w:sz w:val="20"/>
        </w:rPr>
        <w:t>%&gt;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&lt;!</w:t>
      </w:r>
      <w:r>
        <w:rPr>
          <w:rFonts w:ascii="Consolas"/>
          <w:color w:val="3E7E7E"/>
          <w:sz w:val="20"/>
        </w:rPr>
        <w:t>DOCTYPE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008080"/>
          <w:sz w:val="20"/>
        </w:rPr>
        <w:t>html&gt;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meta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charset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"ISO-8859-1"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List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Teachers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link</w:t>
      </w:r>
      <w:r>
        <w:rPr>
          <w:rFonts w:ascii="Consolas"/>
          <w:color w:val="3E7E7E"/>
          <w:spacing w:val="-11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"text/css"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rel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"stylesheet"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"css/style.css"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style</w:t>
      </w:r>
      <w:r>
        <w:rPr>
          <w:rFonts w:ascii="Consolas"/>
          <w:sz w:val="20"/>
        </w:rPr>
        <w:t>="</w:t>
      </w:r>
      <w:r>
        <w:rPr>
          <w:rFonts w:ascii="Consolas"/>
          <w:color w:val="7E007E"/>
          <w:sz w:val="20"/>
        </w:rPr>
        <w:t>background-image</w:t>
      </w:r>
      <w:r>
        <w:rPr>
          <w:rFonts w:ascii="Consolas"/>
          <w:sz w:val="20"/>
        </w:rPr>
        <w:t>: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url('css/background.jpg')</w:t>
      </w:r>
      <w:r>
        <w:rPr>
          <w:rFonts w:ascii="Consolas"/>
          <w:sz w:val="20"/>
        </w:rPr>
        <w:t>;"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"page"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spacing w:before="4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jsp:include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page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"left-list.jsp"</w:t>
      </w:r>
      <w:r>
        <w:rPr>
          <w:rFonts w:ascii="Consolas"/>
          <w:i/>
          <w:color w:val="2A00FF"/>
          <w:spacing w:val="-7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1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"wrapper"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"header"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Subjects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7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"container"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"content"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Name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Shortcut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spacing w:before="0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3E7E7E"/>
          <w:spacing w:val="-11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"tempSubject"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items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${SUBJECTS_LIST</w:t>
      </w:r>
    </w:p>
    <w:p>
      <w:pPr>
        <w:spacing w:before="37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5"/>
        <w:rPr>
          <w:rFonts w:ascii="Consolas"/>
          <w:sz w:val="14"/>
        </w:rPr>
      </w:pPr>
    </w:p>
    <w:p>
      <w:pPr>
        <w:spacing w:before="65"/>
        <w:ind w:left="3682" w:right="3977" w:firstLine="0"/>
        <w:jc w:val="center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center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spacing w:before="8"/>
        <w:rPr>
          <w:rFonts w:ascii="Consolas"/>
          <w:sz w:val="29"/>
        </w:rPr>
      </w:pPr>
    </w:p>
    <w:p>
      <w:pPr>
        <w:spacing w:before="64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${tempSubject.name}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${tempSubject.shortcut}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0" w:right="460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0" w:right="455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9"/>
        <w:rPr>
          <w:rFonts w:ascii="Consolas"/>
          <w:sz w:val="14"/>
        </w:rPr>
      </w:pPr>
    </w:p>
    <w:p>
      <w:pPr>
        <w:spacing w:before="64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3"/>
        <w:rPr>
          <w:rFonts w:ascii="Consolas"/>
          <w:sz w:val="20"/>
        </w:rPr>
      </w:pPr>
    </w:p>
    <w:p>
      <w:pPr>
        <w:pStyle w:val="3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</w:pPr>
      <w:r>
        <w:rPr>
          <w:color w:val="333333"/>
        </w:rPr>
        <w:t>teachers-list.jsp</w:t>
      </w:r>
    </w:p>
    <w:p>
      <w:pPr>
        <w:spacing w:before="25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BE5F3E"/>
          <w:sz w:val="20"/>
        </w:rPr>
        <w:t>&lt;%@</w:t>
      </w:r>
      <w:r>
        <w:rPr>
          <w:rFonts w:ascii="Consolas"/>
          <w:color w:val="BE5F3E"/>
          <w:spacing w:val="-12"/>
          <w:sz w:val="20"/>
        </w:rPr>
        <w:t xml:space="preserve"> </w:t>
      </w:r>
      <w:r>
        <w:rPr>
          <w:rFonts w:ascii="Consolas"/>
          <w:color w:val="3E7E7E"/>
          <w:sz w:val="20"/>
        </w:rPr>
        <w:t>taglib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uri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fldChar w:fldCharType="begin"/>
      </w:r>
      <w:r>
        <w:instrText xml:space="preserve"> HYPERLINK "http://java.sun.com/jsp/jstl/core" \h </w:instrText>
      </w:r>
      <w:r>
        <w:fldChar w:fldCharType="separate"/>
      </w:r>
      <w:r>
        <w:rPr>
          <w:rFonts w:ascii="Consolas"/>
          <w:i/>
          <w:color w:val="2A00FF"/>
          <w:sz w:val="20"/>
        </w:rPr>
        <w:t>http://java.sun.com/jsp/jstl/core</w:t>
      </w:r>
      <w:r>
        <w:rPr>
          <w:rFonts w:ascii="Consolas"/>
          <w:i/>
          <w:color w:val="2A00FF"/>
          <w:sz w:val="20"/>
        </w:rPr>
        <w:fldChar w:fldCharType="end"/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i/>
          <w:color w:val="2A00FF"/>
          <w:spacing w:val="-4"/>
          <w:sz w:val="20"/>
        </w:rPr>
        <w:t xml:space="preserve"> </w:t>
      </w:r>
      <w:r>
        <w:rPr>
          <w:rFonts w:ascii="Consolas"/>
          <w:color w:val="7E007E"/>
          <w:sz w:val="20"/>
        </w:rPr>
        <w:t>prefix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"c"</w:t>
      </w:r>
      <w:r>
        <w:rPr>
          <w:rFonts w:ascii="Consolas"/>
          <w:color w:val="BE5F3E"/>
          <w:sz w:val="20"/>
        </w:rPr>
        <w:t>%&gt;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&lt;!</w:t>
      </w:r>
      <w:r>
        <w:rPr>
          <w:rFonts w:ascii="Consolas"/>
          <w:color w:val="3E7E7E"/>
          <w:sz w:val="20"/>
        </w:rPr>
        <w:t>DOCTYPE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008080"/>
          <w:sz w:val="20"/>
        </w:rPr>
        <w:t>html&gt;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meta</w:t>
      </w:r>
      <w:r>
        <w:rPr>
          <w:rFonts w:ascii="Consolas"/>
          <w:color w:val="3E7E7E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charset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"ISO-8859-1"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List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Teachers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link</w:t>
      </w:r>
      <w:r>
        <w:rPr>
          <w:rFonts w:ascii="Consolas"/>
          <w:color w:val="3E7E7E"/>
          <w:spacing w:val="-11"/>
          <w:sz w:val="20"/>
        </w:rPr>
        <w:t xml:space="preserve"> </w:t>
      </w:r>
      <w:r>
        <w:rPr>
          <w:rFonts w:ascii="Consolas"/>
          <w:color w:val="7E007E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"text/css"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rel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"stylesheet"</w:t>
      </w:r>
      <w:r>
        <w:rPr>
          <w:rFonts w:ascii="Consolas"/>
          <w:i/>
          <w:color w:val="2A00FF"/>
          <w:spacing w:val="-8"/>
          <w:sz w:val="20"/>
        </w:rPr>
        <w:t xml:space="preserve"> </w:t>
      </w:r>
      <w:r>
        <w:rPr>
          <w:rFonts w:ascii="Consolas"/>
          <w:color w:val="7E007E"/>
          <w:sz w:val="20"/>
        </w:rPr>
        <w:t>href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"css/style.css"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spacing w:before="41"/>
        <w:ind w:left="0" w:right="2987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3E7E7E"/>
          <w:spacing w:val="-12"/>
          <w:sz w:val="20"/>
        </w:rPr>
        <w:t xml:space="preserve"> </w:t>
      </w:r>
      <w:r>
        <w:rPr>
          <w:rFonts w:ascii="Consolas"/>
          <w:color w:val="7E007E"/>
          <w:sz w:val="20"/>
        </w:rPr>
        <w:t>style</w:t>
      </w:r>
      <w:r>
        <w:rPr>
          <w:rFonts w:ascii="Consolas"/>
          <w:sz w:val="20"/>
        </w:rPr>
        <w:t>="</w:t>
      </w:r>
      <w:r>
        <w:rPr>
          <w:rFonts w:ascii="Consolas"/>
          <w:color w:val="7E007E"/>
          <w:sz w:val="20"/>
        </w:rPr>
        <w:t>background-image</w:t>
      </w:r>
      <w:r>
        <w:rPr>
          <w:rFonts w:ascii="Consolas"/>
          <w:sz w:val="20"/>
        </w:rPr>
        <w:t>: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i/>
          <w:color w:val="2A00E0"/>
          <w:sz w:val="20"/>
        </w:rPr>
        <w:t>url('css/background.jpg')</w:t>
      </w:r>
      <w:r>
        <w:rPr>
          <w:rFonts w:ascii="Consolas"/>
          <w:sz w:val="20"/>
        </w:rPr>
        <w:t>;"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"page"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jsp:include</w:t>
      </w:r>
      <w:r>
        <w:rPr>
          <w:rFonts w:ascii="Consolas"/>
          <w:color w:val="3E7E7E"/>
          <w:spacing w:val="-9"/>
          <w:sz w:val="20"/>
        </w:rPr>
        <w:t xml:space="preserve"> </w:t>
      </w:r>
      <w:r>
        <w:rPr>
          <w:rFonts w:ascii="Consolas"/>
          <w:color w:val="7E007E"/>
          <w:sz w:val="20"/>
        </w:rPr>
        <w:t>page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"left-list.jsp"</w:t>
      </w:r>
      <w:r>
        <w:rPr>
          <w:rFonts w:ascii="Consolas"/>
          <w:i/>
          <w:color w:val="2A00FF"/>
          <w:spacing w:val="-7"/>
          <w:sz w:val="20"/>
        </w:rPr>
        <w:t xml:space="preserve"> </w:t>
      </w:r>
      <w:r>
        <w:rPr>
          <w:rFonts w:ascii="Consolas"/>
          <w:color w:val="008080"/>
          <w:sz w:val="20"/>
        </w:rPr>
        <w:t>/&gt;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"wrapper"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"header"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Teachers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h3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7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"container"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3E7E7E"/>
          <w:spacing w:val="-5"/>
          <w:sz w:val="20"/>
        </w:rPr>
        <w:t xml:space="preserve"> </w:t>
      </w:r>
      <w:r>
        <w:rPr>
          <w:rFonts w:ascii="Consolas"/>
          <w:color w:val="7E007E"/>
          <w:sz w:val="20"/>
        </w:rPr>
        <w:t>id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"content"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0"/>
        <w:ind w:left="0" w:right="3064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First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Name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3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Last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Name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442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age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0"/>
        <w:rPr>
          <w:rFonts w:ascii="Consolas"/>
          <w:sz w:val="19"/>
        </w:rPr>
      </w:pPr>
    </w:p>
    <w:p>
      <w:pPr>
        <w:spacing w:before="0"/>
        <w:ind w:left="370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3E7E7E"/>
          <w:spacing w:val="-11"/>
          <w:sz w:val="20"/>
        </w:rPr>
        <w:t xml:space="preserve"> </w:t>
      </w:r>
      <w:r>
        <w:rPr>
          <w:rFonts w:ascii="Consolas"/>
          <w:color w:val="7E007E"/>
          <w:sz w:val="20"/>
        </w:rPr>
        <w:t>var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"tempStudent"</w:t>
      </w:r>
      <w:r>
        <w:rPr>
          <w:rFonts w:ascii="Consolas"/>
          <w:i/>
          <w:color w:val="2A00FF"/>
          <w:spacing w:val="-10"/>
          <w:sz w:val="20"/>
        </w:rPr>
        <w:t xml:space="preserve"> </w:t>
      </w:r>
      <w:r>
        <w:rPr>
          <w:rFonts w:ascii="Consolas"/>
          <w:color w:val="7E007E"/>
          <w:sz w:val="20"/>
        </w:rPr>
        <w:t>items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sz w:val="20"/>
        </w:rPr>
        <w:t>${TEACHERS_LIST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spacing w:before="41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i/>
          <w:color w:val="2A00FF"/>
          <w:sz w:val="20"/>
        </w:rPr>
        <w:t>"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3682" w:right="3977" w:firstLine="0"/>
        <w:jc w:val="center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${tempStudent.fname}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11"/>
        <w:rPr>
          <w:rFonts w:ascii="Consolas"/>
          <w:sz w:val="19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${tempStudent.lname}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514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${tempStudent.age}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td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0" w:right="460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tr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4"/>
        <w:rPr>
          <w:rFonts w:ascii="Consolas"/>
          <w:sz w:val="20"/>
        </w:rPr>
      </w:pPr>
    </w:p>
    <w:p>
      <w:pPr>
        <w:spacing w:before="0"/>
        <w:ind w:left="0" w:right="4555" w:firstLine="0"/>
        <w:jc w:val="righ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c:forEach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1"/>
        <w:rPr>
          <w:rFonts w:ascii="Consolas"/>
          <w:sz w:val="20"/>
        </w:rPr>
      </w:pPr>
    </w:p>
    <w:p>
      <w:pPr>
        <w:spacing w:before="1"/>
        <w:ind w:left="298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table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226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8"/>
        <w:rPr>
          <w:rFonts w:ascii="Consolas"/>
          <w:sz w:val="14"/>
        </w:rPr>
      </w:pPr>
    </w:p>
    <w:p>
      <w:pPr>
        <w:spacing w:before="64"/>
        <w:ind w:left="15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6"/>
        <w:rPr>
          <w:rFonts w:ascii="Consolas"/>
          <w:sz w:val="14"/>
        </w:rPr>
      </w:pPr>
    </w:p>
    <w:p>
      <w:pPr>
        <w:spacing w:before="64"/>
        <w:ind w:left="82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div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body</w:t>
      </w:r>
      <w:r>
        <w:rPr>
          <w:rFonts w:ascii="Consolas"/>
          <w:color w:val="008080"/>
          <w:sz w:val="20"/>
        </w:rPr>
        <w:t>&gt;</w:t>
      </w:r>
    </w:p>
    <w:p>
      <w:pPr>
        <w:pStyle w:val="6"/>
        <w:spacing w:before="2"/>
        <w:rPr>
          <w:rFonts w:ascii="Consolas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color w:val="008080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E7E7E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spacing w:before="0"/>
        <w:ind w:left="100" w:right="0" w:firstLine="0"/>
        <w:jc w:val="left"/>
        <w:rPr>
          <w:rFonts w:ascii="Consolas"/>
          <w:color w:val="008080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color w:val="008080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color w:val="008080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color w:val="008080"/>
          <w:sz w:val="20"/>
        </w:rPr>
      </w:pPr>
    </w:p>
    <w:p>
      <w:pPr>
        <w:spacing w:before="0"/>
        <w:ind w:left="100" w:right="0" w:firstLine="0"/>
        <w:jc w:val="left"/>
        <w:rPr>
          <w:rFonts w:ascii="Consolas"/>
          <w:color w:val="008080"/>
          <w:sz w:val="20"/>
        </w:rPr>
      </w:pPr>
    </w:p>
    <w:p>
      <w:pPr>
        <w:spacing w:before="0"/>
        <w:ind w:left="100" w:right="0" w:firstLine="0"/>
        <w:jc w:val="left"/>
        <w:rPr>
          <w:rFonts w:hint="default" w:ascii="Consolas"/>
          <w:color w:val="008080"/>
          <w:sz w:val="20"/>
          <w:lang w:val="en-US"/>
        </w:rPr>
      </w:pPr>
    </w:p>
    <w:sectPr>
      <w:pgSz w:w="12240" w:h="15840"/>
      <w:pgMar w:top="14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*"/>
      <w:lvlJc w:val="left"/>
      <w:pPr>
        <w:ind w:left="400" w:hanging="175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*"/>
      <w:lvlJc w:val="left"/>
      <w:pPr>
        <w:ind w:left="1120" w:hanging="175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6" w:hanging="17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2" w:hanging="1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8" w:hanging="1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4" w:hanging="1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1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1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2" w:hanging="1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8" w:hanging="175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631517A"/>
    <w:rsid w:val="7EB810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0" w:hanging="36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20" w:hanging="361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line="487" w:lineRule="exact"/>
      <w:ind w:left="388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2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2022-02-06T15:20:00Z</dcterms:created>
  <dc:creator>Vedantika</dc:creator>
  <cp:lastModifiedBy>Abc</cp:lastModifiedBy>
  <dcterms:modified xsi:type="dcterms:W3CDTF">2022-02-06T15:30:39Z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2022-02-06T00:00:00Z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30753C9DEA88451FB19B787AC976420A</vt:lpwstr>
  </property>
</Properties>
</file>